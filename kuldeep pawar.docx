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line="817" w:lineRule="exact"/>
        <w:ind w:firstLine="1441" w:firstLineChars="200"/>
        <w:rPr>
          <w:rFonts w:ascii="Calibri"/>
          <w:u w:val="none" w:color="auto"/>
        </w:rPr>
      </w:pPr>
      <w:r>
        <w:pict>
          <v:group id="_x0000_s1026" o:spid="_x0000_s1026" o:spt="203" style="position:absolute;left:0pt;margin-left:37.5pt;margin-top:0pt;height:60.15pt;width:73.3pt;mso-position-horizontal-relative:page;z-index:-251654144;mso-width-relative:page;mso-height-relative:page;" coordorigin="750,-1" coordsize="1815,1449">
            <o:lock v:ext="edit" aspectratio="f"/>
            <v:shape id="_x0000_s1027" o:spid="_x0000_s1027" o:spt="75" alt="" type="#_x0000_t75" style="position:absolute;left:1173;top:27;height:1329;width:928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75" alt="" type="#_x0000_t75" style="position:absolute;left:750;top:-1;height:1449;width:1815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pict>
          <v:shape id="_x0000_s1029" o:spid="_x0000_s1029" style="position:absolute;left:0pt;margin-left:30.6pt;margin-top:33.55pt;height:774.6pt;width:534.4pt;mso-position-horizontal-relative:page;mso-position-vertical-relative:page;z-index:-251653120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alibri"/>
          <w:u w:val="none"/>
        </w:rPr>
        <w:t>ABUDHABI INDIAN</w:t>
      </w:r>
      <w:r>
        <w:rPr>
          <w:rFonts w:hint="default" w:ascii="Calibri"/>
          <w:u w:val="none"/>
          <w:lang w:val="en-US"/>
        </w:rPr>
        <w:t xml:space="preserve"> </w:t>
      </w:r>
      <w:r>
        <w:rPr>
          <w:rFonts w:ascii="Calibri"/>
          <w:b/>
          <w:sz w:val="72"/>
          <w:u w:val="none" w:color="auto"/>
        </w:rPr>
        <w:t>SCHOOL</w:t>
      </w:r>
    </w:p>
    <w:p>
      <w:pPr>
        <w:spacing w:before="256"/>
        <w:ind w:left="2207" w:right="0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spacing w:val="160"/>
          <w:sz w:val="72"/>
        </w:rPr>
        <w:t xml:space="preserve"> </w:t>
      </w:r>
      <w:r>
        <w:rPr>
          <w:rFonts w:hint="default" w:ascii="Calibri"/>
          <w:b/>
          <w:spacing w:val="160"/>
          <w:sz w:val="72"/>
          <w:lang w:val="en-US"/>
        </w:rPr>
        <w:t xml:space="preserve"> </w:t>
      </w:r>
      <w:r>
        <w:rPr>
          <w:rFonts w:ascii="Calibri"/>
          <w:b/>
          <w:sz w:val="48"/>
        </w:rPr>
        <w:t>BRANCH-1,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AL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WATHBA</w:t>
      </w:r>
    </w:p>
    <w:p>
      <w:pPr>
        <w:pStyle w:val="7"/>
        <w:spacing w:before="7"/>
        <w:rPr>
          <w:rFonts w:ascii="Calibri"/>
          <w:b/>
          <w:sz w:val="68"/>
        </w:rPr>
      </w:pPr>
    </w:p>
    <w:p>
      <w:pPr>
        <w:spacing w:before="1"/>
        <w:ind w:left="2361" w:right="0" w:firstLine="0"/>
        <w:jc w:val="left"/>
        <w:rPr>
          <w:rFonts w:ascii="Times New Roman"/>
          <w:b/>
          <w:sz w:val="51"/>
        </w:rPr>
      </w:pPr>
      <w:r>
        <w:rPr>
          <w:rFonts w:ascii="Times New Roman"/>
          <w:b/>
          <w:sz w:val="51"/>
        </w:rPr>
        <w:t>COMPUTER</w:t>
      </w:r>
      <w:r>
        <w:rPr>
          <w:rFonts w:ascii="Times New Roman"/>
          <w:b/>
          <w:spacing w:val="-2"/>
          <w:sz w:val="51"/>
        </w:rPr>
        <w:t xml:space="preserve"> </w:t>
      </w:r>
      <w:r>
        <w:rPr>
          <w:rFonts w:ascii="Times New Roman"/>
          <w:b/>
          <w:sz w:val="51"/>
        </w:rPr>
        <w:t>SCIENCE</w:t>
      </w:r>
    </w:p>
    <w:p>
      <w:pPr>
        <w:spacing w:before="290" w:line="321" w:lineRule="auto"/>
        <w:ind w:left="3996" w:right="4012" w:firstLine="3"/>
        <w:jc w:val="center"/>
        <w:rPr>
          <w:rFonts w:ascii="Times New Roman"/>
          <w:b/>
          <w:sz w:val="51"/>
        </w:rPr>
      </w:pPr>
      <w:r>
        <w:rPr>
          <w:rFonts w:ascii="Times New Roman"/>
          <w:b/>
          <w:sz w:val="51"/>
        </w:rPr>
        <w:t>PROJECT</w:t>
      </w:r>
      <w:r>
        <w:rPr>
          <w:rFonts w:ascii="Times New Roman"/>
          <w:b/>
          <w:spacing w:val="1"/>
          <w:sz w:val="51"/>
        </w:rPr>
        <w:t xml:space="preserve"> </w:t>
      </w:r>
      <w:r>
        <w:rPr>
          <w:rFonts w:ascii="Times New Roman"/>
          <w:b/>
          <w:sz w:val="51"/>
        </w:rPr>
        <w:t>(2020-</w:t>
      </w:r>
      <w:r>
        <w:rPr>
          <w:rFonts w:ascii="Times New Roman"/>
          <w:b/>
          <w:spacing w:val="-15"/>
          <w:sz w:val="51"/>
        </w:rPr>
        <w:t xml:space="preserve"> </w:t>
      </w:r>
      <w:r>
        <w:rPr>
          <w:rFonts w:ascii="Times New Roman"/>
          <w:b/>
          <w:sz w:val="51"/>
        </w:rPr>
        <w:t>2021)</w:t>
      </w: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6"/>
        <w:rPr>
          <w:rFonts w:ascii="Times New Roman"/>
          <w:b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2839720</wp:posOffset>
            </wp:positionH>
            <wp:positionV relativeFrom="paragraph">
              <wp:posOffset>210820</wp:posOffset>
            </wp:positionV>
            <wp:extent cx="1891665" cy="2006600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681" cy="200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4"/>
        <w:rPr>
          <w:rFonts w:ascii="Times New Roman"/>
          <w:b/>
          <w:sz w:val="63"/>
        </w:rPr>
      </w:pPr>
    </w:p>
    <w:p>
      <w:pPr>
        <w:spacing w:before="0" w:line="372" w:lineRule="auto"/>
        <w:ind w:left="100" w:right="6621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done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by: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Kuldeep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Pawar</w:t>
      </w:r>
    </w:p>
    <w:p>
      <w:pPr>
        <w:spacing w:before="279"/>
        <w:ind w:left="220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EXAM</w:t>
      </w:r>
      <w:r>
        <w:rPr>
          <w:rFonts w:ascii="Times New Roman"/>
          <w:b/>
          <w:spacing w:val="-3"/>
          <w:sz w:val="27"/>
        </w:rPr>
        <w:t xml:space="preserve"> </w:t>
      </w:r>
      <w:r>
        <w:rPr>
          <w:rFonts w:ascii="Times New Roman"/>
          <w:b/>
          <w:sz w:val="27"/>
        </w:rPr>
        <w:t>NO:</w:t>
      </w:r>
    </w:p>
    <w:p>
      <w:pPr>
        <w:spacing w:after="0"/>
        <w:jc w:val="left"/>
        <w:rPr>
          <w:rFonts w:ascii="Times New Roman"/>
          <w:sz w:val="27"/>
        </w:rPr>
        <w:sectPr>
          <w:type w:val="continuous"/>
          <w:pgSz w:w="11910" w:h="16840"/>
          <w:pgMar w:top="1060" w:right="600" w:bottom="280" w:left="620" w:header="720" w:footer="720" w:gutter="0"/>
          <w:cols w:space="720" w:num="1"/>
        </w:sectPr>
      </w:pPr>
    </w:p>
    <w:p>
      <w:pPr>
        <w:pStyle w:val="7"/>
        <w:rPr>
          <w:rFonts w:ascii="Times New Roman"/>
          <w:b/>
          <w:sz w:val="20"/>
        </w:rPr>
      </w:pPr>
      <w:r>
        <w:pict>
          <v:shape id="_x0000_s1030" o:spid="_x0000_s1030" style="position:absolute;left:0pt;margin-left:30.6pt;margin-top:33.55pt;height:774.6pt;width:534.4pt;mso-position-horizontal-relative:page;mso-position-vertical-relative:page;z-index:-251651072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7"/>
        <w:rPr>
          <w:rFonts w:ascii="Times New Roman"/>
          <w:b/>
          <w:sz w:val="20"/>
        </w:rPr>
      </w:pPr>
    </w:p>
    <w:p>
      <w:pPr>
        <w:spacing w:before="142"/>
        <w:ind w:left="1967" w:right="0" w:firstLine="440" w:firstLineChars="200"/>
        <w:jc w:val="left"/>
        <w:rPr>
          <w:rFonts w:ascii="Calibri"/>
          <w:b/>
          <w:sz w:val="51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706755</wp:posOffset>
            </wp:positionH>
            <wp:positionV relativeFrom="paragraph">
              <wp:posOffset>148590</wp:posOffset>
            </wp:positionV>
            <wp:extent cx="525780" cy="73342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06" cy="73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48"/>
        </w:rPr>
        <w:t>ABUDHABI</w:t>
      </w:r>
      <w:r>
        <w:rPr>
          <w:rFonts w:ascii="Calibri"/>
          <w:b/>
          <w:spacing w:val="-2"/>
          <w:sz w:val="48"/>
        </w:rPr>
        <w:t xml:space="preserve"> </w:t>
      </w:r>
      <w:r>
        <w:rPr>
          <w:rFonts w:ascii="Calibri"/>
          <w:b/>
          <w:sz w:val="48"/>
        </w:rPr>
        <w:t>INDIAN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SCHOOL</w:t>
      </w:r>
    </w:p>
    <w:p>
      <w:pPr>
        <w:spacing w:before="248"/>
        <w:ind w:left="2082" w:right="0" w:firstLine="1171" w:firstLineChars="300"/>
        <w:jc w:val="left"/>
        <w:rPr>
          <w:rFonts w:ascii="Calibri"/>
          <w:b/>
          <w:sz w:val="39"/>
        </w:rPr>
      </w:pPr>
      <w:r>
        <w:rPr>
          <w:rFonts w:ascii="Calibri"/>
          <w:b/>
          <w:sz w:val="39"/>
        </w:rPr>
        <w:t>BRANCH-1,</w:t>
      </w:r>
      <w:r>
        <w:rPr>
          <w:rFonts w:ascii="Calibri"/>
          <w:b/>
          <w:spacing w:val="-2"/>
          <w:sz w:val="39"/>
        </w:rPr>
        <w:t xml:space="preserve"> </w:t>
      </w:r>
      <w:r>
        <w:rPr>
          <w:rFonts w:ascii="Calibri"/>
          <w:b/>
          <w:sz w:val="39"/>
        </w:rPr>
        <w:t>AL WATHBA</w:t>
      </w:r>
    </w:p>
    <w:p>
      <w:pPr>
        <w:spacing w:before="213"/>
        <w:ind w:left="460" w:right="478" w:firstLine="0"/>
        <w:jc w:val="center"/>
        <w:rPr>
          <w:rFonts w:ascii="Times New Roman"/>
          <w:b/>
          <w:sz w:val="39"/>
        </w:rPr>
      </w:pPr>
      <w:r>
        <w:rPr>
          <w:rFonts w:ascii="Times New Roman"/>
          <w:b/>
          <w:sz w:val="39"/>
          <w:u w:val="thick"/>
        </w:rPr>
        <w:t>CERTIFICATE</w:t>
      </w: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3"/>
        <w:rPr>
          <w:rFonts w:ascii="Times New Roman"/>
          <w:b/>
          <w:sz w:val="28"/>
        </w:rPr>
      </w:pPr>
    </w:p>
    <w:p>
      <w:pPr>
        <w:tabs>
          <w:tab w:val="left" w:pos="983"/>
          <w:tab w:val="left" w:pos="1516"/>
          <w:tab w:val="left" w:pos="2079"/>
          <w:tab w:val="left" w:pos="3194"/>
          <w:tab w:val="left" w:pos="4010"/>
          <w:tab w:val="left" w:pos="6029"/>
          <w:tab w:val="left" w:pos="7442"/>
          <w:tab w:val="left" w:pos="8607"/>
          <w:tab w:val="left" w:pos="9173"/>
          <w:tab w:val="left" w:pos="10237"/>
        </w:tabs>
        <w:spacing w:before="90"/>
        <w:ind w:left="100" w:right="0" w:firstLine="0"/>
        <w:jc w:val="left"/>
        <w:rPr>
          <w:rFonts w:ascii="Arial"/>
          <w:i/>
          <w:sz w:val="30"/>
        </w:rPr>
      </w:pPr>
      <w:r>
        <w:rPr>
          <w:rFonts w:ascii="Arial"/>
          <w:i/>
          <w:sz w:val="30"/>
        </w:rPr>
        <w:t>This</w:t>
      </w:r>
      <w:r>
        <w:rPr>
          <w:rFonts w:ascii="Arial"/>
          <w:i/>
          <w:sz w:val="30"/>
        </w:rPr>
        <w:tab/>
      </w:r>
      <w:r>
        <w:rPr>
          <w:rFonts w:ascii="Arial"/>
          <w:i/>
          <w:sz w:val="30"/>
        </w:rPr>
        <w:t>is</w:t>
      </w:r>
      <w:r>
        <w:rPr>
          <w:rFonts w:ascii="Arial"/>
          <w:i/>
          <w:sz w:val="30"/>
        </w:rPr>
        <w:tab/>
      </w:r>
      <w:r>
        <w:rPr>
          <w:rFonts w:ascii="Arial"/>
          <w:i/>
          <w:sz w:val="30"/>
        </w:rPr>
        <w:t>to</w:t>
      </w:r>
      <w:r>
        <w:rPr>
          <w:rFonts w:ascii="Arial"/>
          <w:i/>
          <w:sz w:val="30"/>
        </w:rPr>
        <w:tab/>
      </w:r>
      <w:r>
        <w:rPr>
          <w:rFonts w:ascii="Arial"/>
          <w:i/>
          <w:sz w:val="30"/>
        </w:rPr>
        <w:t>certify</w:t>
      </w:r>
      <w:r>
        <w:rPr>
          <w:rFonts w:ascii="Arial"/>
          <w:i/>
          <w:sz w:val="30"/>
        </w:rPr>
        <w:tab/>
      </w:r>
      <w:r>
        <w:rPr>
          <w:rFonts w:ascii="Arial"/>
          <w:i/>
          <w:sz w:val="30"/>
        </w:rPr>
        <w:t>that</w:t>
      </w:r>
      <w:r>
        <w:rPr>
          <w:rFonts w:ascii="Arial"/>
          <w:i/>
          <w:sz w:val="30"/>
        </w:rPr>
        <w:tab/>
      </w:r>
      <w:r>
        <w:rPr>
          <w:rFonts w:ascii="Arial"/>
          <w:i/>
          <w:sz w:val="30"/>
        </w:rPr>
        <w:t>Master/Miss.</w:t>
      </w:r>
      <w:r>
        <w:rPr>
          <w:rFonts w:ascii="Arial"/>
          <w:i/>
          <w:sz w:val="30"/>
        </w:rPr>
        <w:tab/>
      </w:r>
      <w:r>
        <w:rPr>
          <w:rFonts w:ascii="Arial"/>
          <w:i/>
          <w:sz w:val="30"/>
          <w:u w:val="thick"/>
        </w:rPr>
        <w:t>Kuldeep</w:t>
      </w:r>
      <w:r>
        <w:rPr>
          <w:rFonts w:ascii="Arial"/>
          <w:i/>
          <w:sz w:val="30"/>
          <w:u w:val="thick"/>
        </w:rPr>
        <w:tab/>
      </w:r>
      <w:r>
        <w:rPr>
          <w:rFonts w:ascii="Arial"/>
          <w:i/>
          <w:sz w:val="30"/>
          <w:u w:val="thick"/>
        </w:rPr>
        <w:t>Pawar</w:t>
      </w:r>
      <w:r>
        <w:rPr>
          <w:rFonts w:ascii="Arial"/>
          <w:i/>
          <w:sz w:val="30"/>
        </w:rPr>
        <w:tab/>
      </w:r>
      <w:r>
        <w:rPr>
          <w:rFonts w:ascii="Arial"/>
          <w:i/>
          <w:sz w:val="30"/>
        </w:rPr>
        <w:t>of</w:t>
      </w:r>
      <w:r>
        <w:rPr>
          <w:rFonts w:ascii="Arial"/>
          <w:i/>
          <w:sz w:val="30"/>
        </w:rPr>
        <w:tab/>
      </w:r>
      <w:r>
        <w:rPr>
          <w:rFonts w:ascii="Arial"/>
          <w:i/>
          <w:sz w:val="30"/>
        </w:rPr>
        <w:t>Class</w:t>
      </w:r>
      <w:r>
        <w:rPr>
          <w:rFonts w:ascii="Arial"/>
          <w:i/>
          <w:sz w:val="30"/>
          <w:u w:val="thick"/>
        </w:rPr>
        <w:tab/>
      </w:r>
      <w:r>
        <w:rPr>
          <w:rFonts w:ascii="Arial"/>
          <w:i/>
          <w:sz w:val="30"/>
          <w:u w:val="thick"/>
        </w:rPr>
        <w:t>12</w:t>
      </w:r>
    </w:p>
    <w:p>
      <w:pPr>
        <w:tabs>
          <w:tab w:val="left" w:pos="1605"/>
          <w:tab w:val="left" w:pos="2720"/>
          <w:tab w:val="left" w:pos="3469"/>
          <w:tab w:val="left" w:pos="9495"/>
          <w:tab w:val="left" w:pos="10081"/>
        </w:tabs>
        <w:spacing w:before="1"/>
        <w:ind w:left="100" w:right="0" w:firstLine="0"/>
        <w:jc w:val="left"/>
        <w:rPr>
          <w:rFonts w:ascii="Arial"/>
          <w:i/>
          <w:sz w:val="30"/>
        </w:rPr>
      </w:pPr>
      <w:r>
        <w:rPr>
          <w:rFonts w:ascii="Arial"/>
          <w:i/>
          <w:sz w:val="30"/>
        </w:rPr>
        <w:t>Section</w:t>
      </w:r>
      <w:r>
        <w:rPr>
          <w:rFonts w:hint="default" w:ascii="Arial"/>
          <w:i/>
          <w:sz w:val="30"/>
          <w:lang w:val="en-US"/>
        </w:rPr>
        <w:t xml:space="preserve"> </w:t>
      </w:r>
      <w:r>
        <w:rPr>
          <w:rFonts w:ascii="Arial"/>
          <w:i/>
          <w:sz w:val="30"/>
        </w:rPr>
        <w:t>A_M</w:t>
      </w:r>
      <w:r>
        <w:rPr>
          <w:rFonts w:hint="default" w:ascii="Arial"/>
          <w:i/>
          <w:sz w:val="30"/>
          <w:lang w:val="en-US"/>
        </w:rPr>
        <w:t xml:space="preserve"> </w:t>
      </w:r>
      <w:r>
        <w:rPr>
          <w:rFonts w:ascii="Arial"/>
          <w:i/>
          <w:sz w:val="30"/>
        </w:rPr>
        <w:t>ExaminationN0.</w:t>
      </w:r>
      <w:r>
        <w:rPr>
          <w:rFonts w:ascii="Arial"/>
          <w:i/>
          <w:sz w:val="30"/>
          <w:u w:val="single"/>
        </w:rPr>
        <w:tab/>
      </w:r>
      <w:r>
        <w:rPr>
          <w:rFonts w:ascii="Arial"/>
          <w:i/>
          <w:sz w:val="30"/>
        </w:rPr>
        <w:tab/>
      </w:r>
      <w:r>
        <w:rPr>
          <w:rFonts w:ascii="Arial"/>
          <w:i/>
          <w:sz w:val="30"/>
        </w:rPr>
        <w:t>has</w:t>
      </w:r>
    </w:p>
    <w:p>
      <w:pPr>
        <w:spacing w:before="0"/>
        <w:ind w:left="100" w:right="114" w:firstLine="0"/>
        <w:jc w:val="both"/>
        <w:rPr>
          <w:rFonts w:ascii="Arial"/>
          <w:i/>
          <w:sz w:val="30"/>
        </w:rPr>
      </w:pPr>
      <w:r>
        <w:rPr>
          <w:rFonts w:ascii="Arial"/>
          <w:i/>
          <w:sz w:val="30"/>
        </w:rPr>
        <w:t>satisfactorily</w:t>
      </w:r>
      <w:r>
        <w:rPr>
          <w:rFonts w:ascii="Arial"/>
          <w:i/>
          <w:spacing w:val="1"/>
          <w:sz w:val="30"/>
        </w:rPr>
        <w:t xml:space="preserve"> </w:t>
      </w:r>
      <w:r>
        <w:rPr>
          <w:rFonts w:ascii="Arial"/>
          <w:i/>
          <w:sz w:val="30"/>
        </w:rPr>
        <w:t>completed</w:t>
      </w:r>
      <w:r>
        <w:rPr>
          <w:rFonts w:ascii="Arial"/>
          <w:i/>
          <w:spacing w:val="1"/>
          <w:sz w:val="30"/>
        </w:rPr>
        <w:t xml:space="preserve"> </w:t>
      </w:r>
      <w:r>
        <w:rPr>
          <w:rFonts w:ascii="Arial"/>
          <w:i/>
          <w:sz w:val="30"/>
        </w:rPr>
        <w:t>the</w:t>
      </w:r>
      <w:r>
        <w:rPr>
          <w:rFonts w:ascii="Arial"/>
          <w:i/>
          <w:spacing w:val="1"/>
          <w:sz w:val="30"/>
        </w:rPr>
        <w:t xml:space="preserve"> </w:t>
      </w:r>
      <w:r>
        <w:rPr>
          <w:rFonts w:ascii="Arial"/>
          <w:i/>
          <w:sz w:val="30"/>
        </w:rPr>
        <w:t>project</w:t>
      </w:r>
      <w:r>
        <w:rPr>
          <w:rFonts w:ascii="Arial"/>
          <w:i/>
          <w:spacing w:val="1"/>
          <w:sz w:val="30"/>
        </w:rPr>
        <w:t xml:space="preserve"> </w:t>
      </w:r>
      <w:r>
        <w:rPr>
          <w:rFonts w:ascii="Arial"/>
          <w:i/>
          <w:sz w:val="30"/>
        </w:rPr>
        <w:t>in</w:t>
      </w:r>
      <w:r>
        <w:rPr>
          <w:rFonts w:ascii="Arial"/>
          <w:i/>
          <w:spacing w:val="1"/>
          <w:sz w:val="30"/>
        </w:rPr>
        <w:t xml:space="preserve"> </w:t>
      </w:r>
      <w:r>
        <w:rPr>
          <w:rFonts w:ascii="Arial"/>
          <w:i/>
          <w:sz w:val="30"/>
        </w:rPr>
        <w:t>COMPUTER</w:t>
      </w:r>
      <w:r>
        <w:rPr>
          <w:rFonts w:ascii="Arial"/>
          <w:i/>
          <w:spacing w:val="1"/>
          <w:sz w:val="30"/>
        </w:rPr>
        <w:t xml:space="preserve"> </w:t>
      </w:r>
      <w:r>
        <w:rPr>
          <w:rFonts w:ascii="Arial"/>
          <w:i/>
          <w:sz w:val="30"/>
        </w:rPr>
        <w:t>SCIENCE,</w:t>
      </w:r>
      <w:r>
        <w:rPr>
          <w:rFonts w:ascii="Arial"/>
          <w:i/>
          <w:spacing w:val="1"/>
          <w:sz w:val="30"/>
        </w:rPr>
        <w:t xml:space="preserve"> </w:t>
      </w:r>
      <w:r>
        <w:rPr>
          <w:rFonts w:ascii="Arial"/>
          <w:i/>
          <w:sz w:val="30"/>
        </w:rPr>
        <w:t>during</w:t>
      </w:r>
      <w:r>
        <w:rPr>
          <w:rFonts w:ascii="Arial"/>
          <w:i/>
          <w:spacing w:val="1"/>
          <w:sz w:val="30"/>
        </w:rPr>
        <w:t xml:space="preserve"> </w:t>
      </w:r>
      <w:r>
        <w:rPr>
          <w:rFonts w:ascii="Arial"/>
          <w:i/>
          <w:sz w:val="30"/>
        </w:rPr>
        <w:t>the</w:t>
      </w:r>
      <w:r>
        <w:rPr>
          <w:rFonts w:ascii="Arial"/>
          <w:i/>
          <w:spacing w:val="1"/>
          <w:sz w:val="30"/>
        </w:rPr>
        <w:t xml:space="preserve"> </w:t>
      </w:r>
      <w:r>
        <w:rPr>
          <w:rFonts w:ascii="Arial"/>
          <w:i/>
          <w:sz w:val="30"/>
        </w:rPr>
        <w:t>academic session 2020-2021</w:t>
      </w:r>
      <w:r>
        <w:rPr>
          <w:rFonts w:ascii="Arial"/>
          <w:i/>
          <w:spacing w:val="1"/>
          <w:sz w:val="30"/>
        </w:rPr>
        <w:t xml:space="preserve"> </w:t>
      </w:r>
      <w:r>
        <w:rPr>
          <w:rFonts w:ascii="Arial"/>
          <w:i/>
          <w:sz w:val="30"/>
        </w:rPr>
        <w:t>as prescribed by the CBSE, towards the partial</w:t>
      </w:r>
      <w:r>
        <w:rPr>
          <w:rFonts w:ascii="Arial"/>
          <w:i/>
          <w:spacing w:val="1"/>
          <w:sz w:val="30"/>
        </w:rPr>
        <w:t xml:space="preserve"> </w:t>
      </w:r>
      <w:r>
        <w:rPr>
          <w:rFonts w:ascii="Arial"/>
          <w:i/>
          <w:sz w:val="30"/>
        </w:rPr>
        <w:t>fulfillment of the</w:t>
      </w:r>
      <w:r>
        <w:rPr>
          <w:rFonts w:ascii="Arial"/>
          <w:i/>
          <w:spacing w:val="1"/>
          <w:sz w:val="30"/>
        </w:rPr>
        <w:t xml:space="preserve"> </w:t>
      </w:r>
      <w:r>
        <w:rPr>
          <w:rFonts w:ascii="Arial"/>
          <w:i/>
          <w:sz w:val="30"/>
        </w:rPr>
        <w:t>All India Senior Secondary School Certificate Examination</w:t>
      </w:r>
      <w:r>
        <w:rPr>
          <w:rFonts w:ascii="Arial"/>
          <w:i/>
          <w:spacing w:val="1"/>
          <w:sz w:val="30"/>
        </w:rPr>
        <w:t xml:space="preserve"> </w:t>
      </w:r>
      <w:r>
        <w:rPr>
          <w:rFonts w:ascii="Arial"/>
          <w:i/>
          <w:sz w:val="30"/>
        </w:rPr>
        <w:t>conducted</w:t>
      </w:r>
      <w:r>
        <w:rPr>
          <w:rFonts w:ascii="Arial"/>
          <w:i/>
          <w:spacing w:val="-2"/>
          <w:sz w:val="30"/>
        </w:rPr>
        <w:t xml:space="preserve"> </w:t>
      </w:r>
      <w:r>
        <w:rPr>
          <w:rFonts w:ascii="Arial"/>
          <w:i/>
          <w:sz w:val="30"/>
        </w:rPr>
        <w:t>by</w:t>
      </w:r>
      <w:r>
        <w:rPr>
          <w:rFonts w:ascii="Arial"/>
          <w:i/>
          <w:spacing w:val="-2"/>
          <w:sz w:val="30"/>
        </w:rPr>
        <w:t xml:space="preserve"> </w:t>
      </w:r>
      <w:r>
        <w:rPr>
          <w:rFonts w:ascii="Arial"/>
          <w:i/>
          <w:sz w:val="30"/>
        </w:rPr>
        <w:t>CBSE, New Delhi</w:t>
      </w:r>
    </w:p>
    <w:p>
      <w:pPr>
        <w:pStyle w:val="7"/>
        <w:rPr>
          <w:rFonts w:ascii="Arial"/>
          <w:i/>
          <w:sz w:val="20"/>
        </w:rPr>
      </w:pPr>
    </w:p>
    <w:p>
      <w:pPr>
        <w:pStyle w:val="7"/>
        <w:rPr>
          <w:rFonts w:ascii="Arial"/>
          <w:i/>
          <w:sz w:val="20"/>
        </w:rPr>
      </w:pPr>
    </w:p>
    <w:p>
      <w:pPr>
        <w:pStyle w:val="7"/>
        <w:rPr>
          <w:rFonts w:ascii="Arial"/>
          <w:i/>
          <w:sz w:val="20"/>
        </w:rPr>
      </w:pPr>
    </w:p>
    <w:p>
      <w:pPr>
        <w:pStyle w:val="7"/>
        <w:rPr>
          <w:rFonts w:ascii="Arial"/>
          <w:i/>
          <w:sz w:val="20"/>
        </w:rPr>
      </w:pPr>
    </w:p>
    <w:p>
      <w:pPr>
        <w:pStyle w:val="7"/>
        <w:rPr>
          <w:rFonts w:ascii="Arial"/>
          <w:i/>
          <w:sz w:val="20"/>
        </w:rPr>
      </w:pPr>
    </w:p>
    <w:p>
      <w:pPr>
        <w:pStyle w:val="7"/>
        <w:spacing w:before="3"/>
        <w:rPr>
          <w:rFonts w:ascii="Arial"/>
          <w:i/>
          <w:sz w:val="10"/>
        </w:rPr>
      </w:pPr>
      <w:r>
        <w:pict>
          <v:shape id="_x0000_s1031" o:spid="_x0000_s1031" style="position:absolute;left:0pt;margin-left:46.4pt;margin-top:8.35pt;height:0.1pt;width:175.1pt;mso-position-horizontal-relative:page;mso-wrap-distance-bottom:0pt;mso-wrap-distance-top:0pt;z-index:-251632640;mso-width-relative:page;mso-height-relative:page;" filled="f" stroked="t" coordorigin="929,167" coordsize="3502,0" path="m929,167l4431,167e">
            <v:path arrowok="t"/>
            <v:fill on="f" focussize="0,0"/>
            <v:stroke weight="0.94503937007874pt" color="#000000"/>
            <v:imagedata o:title=""/>
            <o:lock v:ext="edit"/>
            <w10:wrap type="topAndBottom"/>
          </v:shape>
        </w:pict>
      </w:r>
      <w:r>
        <w:pict>
          <v:shape id="_x0000_s1032" o:spid="_x0000_s1032" style="position:absolute;left:0pt;margin-left:300.6pt;margin-top:8.35pt;height:0.1pt;width:158.45pt;mso-position-horizontal-relative:page;mso-wrap-distance-bottom:0pt;mso-wrap-distance-top:0pt;z-index:-251631616;mso-width-relative:page;mso-height-relative:page;" filled="f" stroked="t" coordorigin="6012,167" coordsize="3169,0" path="m6012,167l9181,167e">
            <v:path arrowok="t"/>
            <v:fill on="f" focussize="0,0"/>
            <v:stroke weight="0.94503937007874pt" color="#000000"/>
            <v:imagedata o:title=""/>
            <o:lock v:ext="edit"/>
            <w10:wrap type="topAndBottom"/>
          </v:shape>
        </w:pict>
      </w:r>
    </w:p>
    <w:p>
      <w:pPr>
        <w:pStyle w:val="7"/>
        <w:rPr>
          <w:rFonts w:ascii="Arial"/>
          <w:i/>
          <w:sz w:val="20"/>
        </w:rPr>
      </w:pPr>
    </w:p>
    <w:p>
      <w:pPr>
        <w:pStyle w:val="7"/>
        <w:rPr>
          <w:rFonts w:ascii="Arial"/>
          <w:i/>
          <w:sz w:val="30"/>
        </w:rPr>
      </w:pPr>
      <w:r>
        <w:rPr>
          <w:rFonts w:hint="default" w:ascii="Arial"/>
          <w:i/>
          <w:sz w:val="20"/>
          <w:lang w:val="en-US"/>
        </w:rPr>
        <w:t xml:space="preserve">        </w:t>
      </w:r>
      <w:r>
        <w:rPr>
          <w:rFonts w:ascii="Arial"/>
          <w:i/>
          <w:sz w:val="30"/>
        </w:rPr>
        <w:t>Teacher</w:t>
      </w:r>
      <w:r>
        <w:rPr>
          <w:rFonts w:ascii="Arial"/>
          <w:i/>
          <w:spacing w:val="-3"/>
          <w:sz w:val="30"/>
        </w:rPr>
        <w:t xml:space="preserve"> </w:t>
      </w:r>
      <w:r>
        <w:rPr>
          <w:rFonts w:ascii="Arial"/>
          <w:i/>
          <w:sz w:val="30"/>
        </w:rPr>
        <w:t>In-Charge</w:t>
      </w:r>
      <w:r>
        <w:rPr>
          <w:rFonts w:hint="default" w:ascii="Arial"/>
          <w:i/>
          <w:sz w:val="30"/>
          <w:lang w:val="en-US"/>
        </w:rPr>
        <w:t xml:space="preserve">                                        </w:t>
      </w:r>
      <w:r>
        <w:rPr>
          <w:rFonts w:ascii="Arial"/>
          <w:i/>
          <w:sz w:val="30"/>
        </w:rPr>
        <w:t>Principal</w:t>
      </w:r>
    </w:p>
    <w:p>
      <w:pPr>
        <w:pStyle w:val="7"/>
        <w:rPr>
          <w:rFonts w:ascii="Arial"/>
          <w:i/>
          <w:sz w:val="34"/>
        </w:rPr>
      </w:pPr>
    </w:p>
    <w:p>
      <w:pPr>
        <w:pStyle w:val="7"/>
        <w:rPr>
          <w:rFonts w:ascii="Arial"/>
          <w:i/>
          <w:sz w:val="34"/>
        </w:rPr>
      </w:pPr>
    </w:p>
    <w:p>
      <w:pPr>
        <w:pStyle w:val="7"/>
        <w:spacing w:before="4"/>
        <w:rPr>
          <w:rFonts w:ascii="Arial"/>
          <w:i/>
          <w:sz w:val="34"/>
        </w:rPr>
      </w:pPr>
    </w:p>
    <w:p>
      <w:pPr>
        <w:tabs>
          <w:tab w:val="left" w:pos="5921"/>
        </w:tabs>
        <w:spacing w:before="0"/>
        <w:ind w:left="224" w:right="0" w:firstLine="0"/>
        <w:jc w:val="left"/>
        <w:rPr>
          <w:rFonts w:ascii="Arial"/>
          <w:i/>
          <w:sz w:val="30"/>
        </w:rPr>
      </w:pPr>
      <w:r>
        <w:rPr>
          <w:rFonts w:ascii="Arial"/>
          <w:i/>
          <w:sz w:val="30"/>
        </w:rPr>
        <w:t>Date</w:t>
      </w:r>
      <w:r>
        <w:rPr>
          <w:rFonts w:ascii="Arial"/>
          <w:i/>
          <w:spacing w:val="-4"/>
          <w:sz w:val="30"/>
        </w:rPr>
        <w:t xml:space="preserve"> </w:t>
      </w:r>
      <w:r>
        <w:rPr>
          <w:rFonts w:ascii="Arial"/>
          <w:i/>
          <w:sz w:val="30"/>
        </w:rPr>
        <w:t>of</w:t>
      </w:r>
      <w:r>
        <w:rPr>
          <w:rFonts w:ascii="Arial"/>
          <w:i/>
          <w:spacing w:val="-3"/>
          <w:sz w:val="30"/>
        </w:rPr>
        <w:t xml:space="preserve"> </w:t>
      </w:r>
      <w:r>
        <w:rPr>
          <w:rFonts w:ascii="Arial"/>
          <w:i/>
          <w:sz w:val="30"/>
        </w:rPr>
        <w:t>Examination:</w:t>
      </w:r>
      <w:r>
        <w:rPr>
          <w:rFonts w:ascii="Arial"/>
          <w:i/>
          <w:sz w:val="30"/>
          <w:u w:val="single"/>
        </w:rPr>
        <w:t xml:space="preserve"> </w:t>
      </w:r>
      <w:r>
        <w:rPr>
          <w:rFonts w:ascii="Arial"/>
          <w:i/>
          <w:sz w:val="30"/>
          <w:u w:val="single"/>
        </w:rPr>
        <w:tab/>
      </w:r>
    </w:p>
    <w:p>
      <w:pPr>
        <w:pStyle w:val="7"/>
        <w:rPr>
          <w:rFonts w:ascii="Arial"/>
          <w:i/>
          <w:sz w:val="20"/>
        </w:rPr>
      </w:pPr>
    </w:p>
    <w:p>
      <w:pPr>
        <w:pStyle w:val="7"/>
        <w:rPr>
          <w:rFonts w:ascii="Arial"/>
          <w:i/>
          <w:sz w:val="20"/>
        </w:rPr>
      </w:pPr>
    </w:p>
    <w:p>
      <w:pPr>
        <w:pStyle w:val="7"/>
        <w:spacing w:before="4"/>
        <w:rPr>
          <w:rFonts w:ascii="Arial"/>
          <w:i/>
          <w:sz w:val="22"/>
        </w:rPr>
      </w:pPr>
    </w:p>
    <w:p>
      <w:pPr>
        <w:tabs>
          <w:tab w:val="left" w:pos="6342"/>
        </w:tabs>
        <w:spacing w:before="90"/>
        <w:ind w:left="246" w:right="0" w:firstLine="0"/>
        <w:jc w:val="left"/>
        <w:rPr>
          <w:rFonts w:ascii="Arial"/>
          <w:i/>
          <w:sz w:val="30"/>
        </w:rPr>
      </w:pPr>
      <w:r>
        <w:rPr>
          <w:rFonts w:ascii="Arial"/>
          <w:i/>
          <w:sz w:val="30"/>
        </w:rPr>
        <w:t>Internal</w:t>
      </w:r>
      <w:r>
        <w:rPr>
          <w:rFonts w:ascii="Arial"/>
          <w:i/>
          <w:spacing w:val="-2"/>
          <w:sz w:val="30"/>
        </w:rPr>
        <w:t xml:space="preserve"> </w:t>
      </w:r>
      <w:r>
        <w:rPr>
          <w:rFonts w:ascii="Arial"/>
          <w:i/>
          <w:sz w:val="30"/>
        </w:rPr>
        <w:t>Examiner</w:t>
      </w:r>
      <w:r>
        <w:rPr>
          <w:rFonts w:ascii="Arial"/>
          <w:i/>
          <w:spacing w:val="-5"/>
          <w:sz w:val="30"/>
        </w:rPr>
        <w:t xml:space="preserve"> </w:t>
      </w:r>
      <w:r>
        <w:rPr>
          <w:rFonts w:ascii="Arial"/>
          <w:i/>
          <w:sz w:val="30"/>
        </w:rPr>
        <w:t>:</w:t>
      </w:r>
      <w:r>
        <w:rPr>
          <w:rFonts w:ascii="Arial"/>
          <w:i/>
          <w:sz w:val="30"/>
          <w:u w:val="single"/>
        </w:rPr>
        <w:t xml:space="preserve"> </w:t>
      </w:r>
      <w:r>
        <w:rPr>
          <w:rFonts w:ascii="Arial"/>
          <w:i/>
          <w:sz w:val="30"/>
          <w:u w:val="single"/>
        </w:rPr>
        <w:tab/>
      </w:r>
    </w:p>
    <w:p>
      <w:pPr>
        <w:pStyle w:val="7"/>
        <w:rPr>
          <w:rFonts w:ascii="Arial"/>
          <w:i/>
          <w:sz w:val="20"/>
        </w:rPr>
      </w:pPr>
    </w:p>
    <w:p>
      <w:pPr>
        <w:pStyle w:val="7"/>
        <w:spacing w:before="7"/>
        <w:rPr>
          <w:rFonts w:ascii="Arial"/>
          <w:i/>
          <w:sz w:val="25"/>
        </w:rPr>
      </w:pPr>
    </w:p>
    <w:p>
      <w:pPr>
        <w:tabs>
          <w:tab w:val="left" w:pos="6691"/>
        </w:tabs>
        <w:spacing w:before="91"/>
        <w:ind w:left="246" w:right="0" w:firstLine="0"/>
        <w:jc w:val="left"/>
        <w:rPr>
          <w:rFonts w:ascii="Arial"/>
          <w:i/>
          <w:sz w:val="30"/>
        </w:rPr>
      </w:pPr>
      <w:r>
        <w:rPr>
          <w:rFonts w:ascii="Arial"/>
          <w:i/>
          <w:sz w:val="30"/>
        </w:rPr>
        <w:t>External</w:t>
      </w:r>
      <w:r>
        <w:rPr>
          <w:rFonts w:ascii="Arial"/>
          <w:i/>
          <w:spacing w:val="-7"/>
          <w:sz w:val="30"/>
        </w:rPr>
        <w:t xml:space="preserve"> </w:t>
      </w:r>
      <w:r>
        <w:rPr>
          <w:rFonts w:ascii="Arial"/>
          <w:i/>
          <w:sz w:val="30"/>
        </w:rPr>
        <w:t>Examiner:</w:t>
      </w:r>
      <w:r>
        <w:rPr>
          <w:rFonts w:ascii="Arial"/>
          <w:i/>
          <w:sz w:val="30"/>
          <w:u w:val="single"/>
        </w:rPr>
        <w:t xml:space="preserve"> </w:t>
      </w:r>
      <w:r>
        <w:rPr>
          <w:rFonts w:ascii="Arial"/>
          <w:i/>
          <w:sz w:val="30"/>
          <w:u w:val="single"/>
        </w:rPr>
        <w:tab/>
      </w:r>
    </w:p>
    <w:p>
      <w:pPr>
        <w:spacing w:after="0"/>
        <w:jc w:val="left"/>
        <w:rPr>
          <w:rFonts w:ascii="Arial"/>
          <w:sz w:val="30"/>
        </w:rPr>
        <w:sectPr>
          <w:headerReference r:id="rId5" w:type="default"/>
          <w:pgSz w:w="11910" w:h="16840"/>
          <w:pgMar w:top="1060" w:right="600" w:bottom="280" w:left="620" w:header="733" w:footer="0" w:gutter="0"/>
          <w:pgNumType w:start="2"/>
          <w:cols w:space="720" w:num="1"/>
        </w:sectPr>
      </w:pPr>
    </w:p>
    <w:p>
      <w:pPr>
        <w:pStyle w:val="7"/>
        <w:rPr>
          <w:rFonts w:ascii="Arial"/>
          <w:i/>
          <w:sz w:val="20"/>
        </w:rPr>
      </w:pPr>
      <w:r>
        <w:pict>
          <v:shape id="_x0000_s1033" o:spid="_x0000_s1033" style="position:absolute;left:0pt;margin-left:30.6pt;margin-top:33.55pt;height:774.6pt;width:534.4pt;mso-position-horizontal-relative:page;mso-position-vertical-relative:page;z-index:-251651072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2"/>
        <w:spacing w:before="68"/>
        <w:ind w:left="0" w:leftChars="0" w:firstLine="480" w:firstLineChars="50"/>
        <w:rPr>
          <w:u w:val="none"/>
        </w:rPr>
      </w:pPr>
      <w:r>
        <w:rPr>
          <w:u w:val="thick"/>
        </w:rPr>
        <w:t>Acknowledgement</w:t>
      </w:r>
    </w:p>
    <w:p>
      <w:pPr>
        <w:spacing w:before="314" w:line="232" w:lineRule="auto"/>
        <w:ind w:left="227" w:right="554" w:firstLine="2"/>
        <w:jc w:val="left"/>
        <w:rPr>
          <w:rFonts w:ascii="Arial"/>
          <w:sz w:val="36"/>
        </w:rPr>
      </w:pPr>
      <w:r>
        <w:rPr>
          <w:rFonts w:ascii="Arial"/>
          <w:sz w:val="36"/>
        </w:rPr>
        <w:t>This project would not have been possible if not for the help of</w:t>
      </w:r>
      <w:r>
        <w:rPr>
          <w:rFonts w:ascii="Arial"/>
          <w:spacing w:val="-98"/>
          <w:sz w:val="36"/>
        </w:rPr>
        <w:t xml:space="preserve"> </w:t>
      </w:r>
      <w:r>
        <w:rPr>
          <w:rFonts w:ascii="Arial"/>
          <w:sz w:val="36"/>
        </w:rPr>
        <w:t>certain  individuals. We would extend a sincere</w:t>
      </w:r>
      <w:r>
        <w:rPr>
          <w:rFonts w:ascii="Arial"/>
          <w:spacing w:val="1"/>
          <w:sz w:val="36"/>
        </w:rPr>
        <w:t xml:space="preserve"> </w:t>
      </w:r>
      <w:r>
        <w:rPr>
          <w:rFonts w:ascii="Arial"/>
          <w:sz w:val="36"/>
        </w:rPr>
        <w:t>thanks</w:t>
      </w:r>
      <w:r>
        <w:rPr>
          <w:rFonts w:ascii="Arial"/>
          <w:spacing w:val="99"/>
          <w:sz w:val="36"/>
        </w:rPr>
        <w:t xml:space="preserve"> </w:t>
      </w:r>
      <w:r>
        <w:rPr>
          <w:rFonts w:ascii="Arial"/>
          <w:sz w:val="36"/>
        </w:rPr>
        <w:t>to all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of</w:t>
      </w:r>
      <w:r>
        <w:rPr>
          <w:rFonts w:ascii="Arial"/>
          <w:spacing w:val="2"/>
          <w:sz w:val="36"/>
        </w:rPr>
        <w:t xml:space="preserve"> </w:t>
      </w:r>
      <w:r>
        <w:rPr>
          <w:rFonts w:ascii="Arial"/>
          <w:sz w:val="36"/>
        </w:rPr>
        <w:t>them.</w:t>
      </w:r>
    </w:p>
    <w:p>
      <w:pPr>
        <w:spacing w:before="207" w:line="232" w:lineRule="auto"/>
        <w:ind w:left="229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We</w:t>
      </w:r>
      <w:r>
        <w:rPr>
          <w:rFonts w:ascii="Arial"/>
          <w:spacing w:val="-3"/>
          <w:sz w:val="36"/>
        </w:rPr>
        <w:t xml:space="preserve"> </w:t>
      </w:r>
      <w:r>
        <w:rPr>
          <w:rFonts w:ascii="Arial"/>
          <w:sz w:val="36"/>
        </w:rPr>
        <w:t>thank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our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beloved</w:t>
      </w:r>
      <w:r>
        <w:rPr>
          <w:rFonts w:ascii="Arial"/>
          <w:spacing w:val="-4"/>
          <w:sz w:val="36"/>
        </w:rPr>
        <w:t xml:space="preserve"> </w:t>
      </w:r>
      <w:r>
        <w:rPr>
          <w:rFonts w:ascii="Arial"/>
          <w:sz w:val="36"/>
        </w:rPr>
        <w:t>Principal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Shibanti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Bhowmik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who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gave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us</w:t>
      </w:r>
      <w:r>
        <w:rPr>
          <w:rFonts w:ascii="Arial"/>
          <w:spacing w:val="-97"/>
          <w:sz w:val="36"/>
        </w:rPr>
        <w:t xml:space="preserve"> </w:t>
      </w:r>
      <w:r>
        <w:rPr>
          <w:rFonts w:ascii="Arial"/>
          <w:sz w:val="36"/>
        </w:rPr>
        <w:t>the</w:t>
      </w:r>
      <w:r>
        <w:rPr>
          <w:rFonts w:ascii="Arial"/>
          <w:spacing w:val="99"/>
          <w:sz w:val="36"/>
        </w:rPr>
        <w:t xml:space="preserve"> </w:t>
      </w:r>
      <w:r>
        <w:rPr>
          <w:rFonts w:ascii="Arial"/>
          <w:sz w:val="36"/>
        </w:rPr>
        <w:t>necessary support to achieve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our</w:t>
      </w:r>
      <w:r>
        <w:rPr>
          <w:rFonts w:ascii="Arial"/>
          <w:spacing w:val="-1"/>
          <w:sz w:val="36"/>
        </w:rPr>
        <w:t xml:space="preserve"> </w:t>
      </w:r>
      <w:r>
        <w:rPr>
          <w:rFonts w:ascii="Arial"/>
          <w:sz w:val="36"/>
        </w:rPr>
        <w:t>goals.</w:t>
      </w:r>
    </w:p>
    <w:p>
      <w:pPr>
        <w:spacing w:before="211" w:line="230" w:lineRule="auto"/>
        <w:ind w:left="227" w:right="335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We</w:t>
      </w:r>
      <w:r>
        <w:rPr>
          <w:rFonts w:ascii="Arial"/>
          <w:spacing w:val="-3"/>
          <w:sz w:val="36"/>
        </w:rPr>
        <w:t xml:space="preserve"> </w:t>
      </w:r>
      <w:r>
        <w:rPr>
          <w:rFonts w:ascii="Arial"/>
          <w:sz w:val="36"/>
        </w:rPr>
        <w:t>thank</w:t>
      </w:r>
      <w:r>
        <w:rPr>
          <w:rFonts w:ascii="Arial"/>
          <w:spacing w:val="-3"/>
          <w:sz w:val="36"/>
        </w:rPr>
        <w:t xml:space="preserve"> </w:t>
      </w:r>
      <w:r>
        <w:rPr>
          <w:rFonts w:ascii="Arial"/>
          <w:sz w:val="36"/>
        </w:rPr>
        <w:t>our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Computer</w:t>
      </w:r>
      <w:r>
        <w:rPr>
          <w:rFonts w:ascii="Arial"/>
          <w:spacing w:val="-3"/>
          <w:sz w:val="36"/>
        </w:rPr>
        <w:t xml:space="preserve"> </w:t>
      </w:r>
      <w:r>
        <w:rPr>
          <w:rFonts w:ascii="Arial"/>
          <w:sz w:val="36"/>
        </w:rPr>
        <w:t>Science</w:t>
      </w:r>
      <w:r>
        <w:rPr>
          <w:rFonts w:ascii="Arial"/>
          <w:spacing w:val="-5"/>
          <w:sz w:val="36"/>
        </w:rPr>
        <w:t xml:space="preserve"> </w:t>
      </w:r>
      <w:r>
        <w:rPr>
          <w:rFonts w:ascii="Arial"/>
          <w:sz w:val="36"/>
        </w:rPr>
        <w:t>teacher</w:t>
      </w:r>
      <w:r>
        <w:rPr>
          <w:rFonts w:ascii="Arial"/>
          <w:spacing w:val="-3"/>
          <w:sz w:val="36"/>
        </w:rPr>
        <w:t xml:space="preserve"> </w:t>
      </w:r>
      <w:r>
        <w:rPr>
          <w:rFonts w:ascii="Arial"/>
          <w:sz w:val="36"/>
        </w:rPr>
        <w:t>Mrs.</w:t>
      </w:r>
      <w:r>
        <w:rPr>
          <w:rFonts w:ascii="Arial"/>
          <w:spacing w:val="-2"/>
          <w:sz w:val="36"/>
        </w:rPr>
        <w:t xml:space="preserve"> </w:t>
      </w:r>
      <w:r>
        <w:rPr>
          <w:rFonts w:ascii="Arial"/>
          <w:sz w:val="36"/>
        </w:rPr>
        <w:t>Santhi</w:t>
      </w:r>
      <w:r>
        <w:rPr>
          <w:rFonts w:ascii="Arial"/>
          <w:spacing w:val="-3"/>
          <w:sz w:val="36"/>
        </w:rPr>
        <w:t xml:space="preserve"> </w:t>
      </w:r>
      <w:r>
        <w:rPr>
          <w:rFonts w:ascii="Arial"/>
          <w:sz w:val="36"/>
        </w:rPr>
        <w:t>Krishnan</w:t>
      </w:r>
      <w:r>
        <w:rPr>
          <w:rFonts w:ascii="Arial"/>
          <w:spacing w:val="-97"/>
          <w:sz w:val="36"/>
        </w:rPr>
        <w:t xml:space="preserve"> </w:t>
      </w:r>
      <w:r>
        <w:rPr>
          <w:rFonts w:ascii="Arial"/>
          <w:sz w:val="36"/>
        </w:rPr>
        <w:t>who gave</w:t>
      </w:r>
      <w:r>
        <w:rPr>
          <w:rFonts w:ascii="Arial"/>
          <w:spacing w:val="1"/>
          <w:sz w:val="36"/>
        </w:rPr>
        <w:t xml:space="preserve"> </w:t>
      </w:r>
      <w:r>
        <w:rPr>
          <w:rFonts w:ascii="Arial"/>
          <w:sz w:val="36"/>
        </w:rPr>
        <w:t>the necessary guidance and information regarding</w:t>
      </w:r>
      <w:r>
        <w:rPr>
          <w:rFonts w:ascii="Arial"/>
          <w:spacing w:val="1"/>
          <w:sz w:val="36"/>
        </w:rPr>
        <w:t xml:space="preserve"> </w:t>
      </w:r>
      <w:r>
        <w:rPr>
          <w:rFonts w:ascii="Arial"/>
          <w:sz w:val="36"/>
        </w:rPr>
        <w:t>the</w:t>
      </w:r>
      <w:r>
        <w:rPr>
          <w:rFonts w:ascii="Arial"/>
          <w:spacing w:val="-3"/>
          <w:sz w:val="36"/>
        </w:rPr>
        <w:t xml:space="preserve"> </w:t>
      </w:r>
      <w:r>
        <w:rPr>
          <w:rFonts w:ascii="Arial"/>
          <w:sz w:val="36"/>
        </w:rPr>
        <w:t>project.We also would like to express our gratitude to our parents for</w:t>
      </w:r>
      <w:r>
        <w:rPr>
          <w:rFonts w:ascii="Arial"/>
          <w:spacing w:val="-98"/>
          <w:sz w:val="36"/>
        </w:rPr>
        <w:t xml:space="preserve"> </w:t>
      </w:r>
      <w:r>
        <w:rPr>
          <w:rFonts w:ascii="Arial"/>
          <w:sz w:val="36"/>
        </w:rPr>
        <w:t>their</w:t>
      </w:r>
      <w:r>
        <w:rPr>
          <w:rFonts w:ascii="Arial"/>
          <w:spacing w:val="1"/>
          <w:sz w:val="36"/>
        </w:rPr>
        <w:t xml:space="preserve"> </w:t>
      </w:r>
      <w:r>
        <w:rPr>
          <w:rFonts w:ascii="Arial"/>
          <w:sz w:val="36"/>
        </w:rPr>
        <w:t>cooperation and support during the completion of our</w:t>
      </w:r>
      <w:r>
        <w:rPr>
          <w:rFonts w:ascii="Arial"/>
          <w:spacing w:val="1"/>
          <w:sz w:val="36"/>
        </w:rPr>
        <w:t xml:space="preserve"> </w:t>
      </w:r>
      <w:r>
        <w:rPr>
          <w:rFonts w:ascii="Arial"/>
          <w:sz w:val="36"/>
        </w:rPr>
        <w:t>project.</w:t>
      </w:r>
    </w:p>
    <w:p>
      <w:pPr>
        <w:spacing w:after="0" w:line="230" w:lineRule="auto"/>
        <w:jc w:val="left"/>
        <w:rPr>
          <w:rFonts w:ascii="Arial"/>
          <w:sz w:val="36"/>
        </w:rPr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rPr>
          <w:rFonts w:ascii="Arial"/>
          <w:sz w:val="20"/>
        </w:rPr>
      </w:pPr>
      <w:r>
        <w:pict>
          <v:shape id="_x0000_s1034" o:spid="_x0000_s1034" style="position:absolute;left:0pt;margin-left:30.6pt;margin-top:33.55pt;height:774.6pt;width:534.4pt;mso-position-horizontal-relative:page;mso-position-vertical-relative:page;z-index:-251650048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3"/>
        <w:spacing w:before="70"/>
        <w:ind w:left="0" w:leftChars="0" w:firstLine="3242" w:firstLineChars="450"/>
        <w:rPr>
          <w:rFonts w:ascii="Times New Roman"/>
          <w:b/>
          <w:sz w:val="20"/>
        </w:rPr>
      </w:pPr>
      <w:r>
        <w:rPr>
          <w:rFonts w:ascii="Times New Roman"/>
          <w:u w:val="thick"/>
        </w:rPr>
        <w:t>INDEX</w:t>
      </w: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rPr>
          <w:rFonts w:ascii="Times New Roman"/>
          <w:b/>
          <w:sz w:val="17"/>
        </w:rPr>
      </w:pPr>
    </w:p>
    <w:tbl>
      <w:tblPr>
        <w:tblStyle w:val="6"/>
        <w:tblW w:w="0" w:type="auto"/>
        <w:tblInd w:w="6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4"/>
        <w:gridCol w:w="4983"/>
        <w:gridCol w:w="23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9" w:hRule="atLeast"/>
        </w:trPr>
        <w:tc>
          <w:tcPr>
            <w:tcW w:w="2314" w:type="dxa"/>
          </w:tcPr>
          <w:p>
            <w:pPr>
              <w:pStyle w:val="10"/>
              <w:spacing w:before="481" w:line="578" w:lineRule="exact"/>
              <w:ind w:left="107"/>
              <w:rPr>
                <w:b/>
                <w:sz w:val="52"/>
              </w:rPr>
            </w:pPr>
            <w:r>
              <w:rPr>
                <w:b/>
                <w:sz w:val="52"/>
              </w:rPr>
              <w:t>SNO</w:t>
            </w:r>
          </w:p>
        </w:tc>
        <w:tc>
          <w:tcPr>
            <w:tcW w:w="4983" w:type="dxa"/>
          </w:tcPr>
          <w:p>
            <w:pPr>
              <w:pStyle w:val="10"/>
              <w:spacing w:before="481" w:line="578" w:lineRule="exact"/>
              <w:ind w:left="105"/>
              <w:rPr>
                <w:b/>
                <w:sz w:val="52"/>
              </w:rPr>
            </w:pPr>
            <w:r>
              <w:rPr>
                <w:b/>
                <w:sz w:val="52"/>
              </w:rPr>
              <w:t>Topic</w:t>
            </w:r>
          </w:p>
        </w:tc>
        <w:tc>
          <w:tcPr>
            <w:tcW w:w="2362" w:type="dxa"/>
          </w:tcPr>
          <w:p>
            <w:pPr>
              <w:pStyle w:val="10"/>
              <w:spacing w:before="481" w:line="578" w:lineRule="exact"/>
              <w:ind w:left="105"/>
              <w:rPr>
                <w:b/>
                <w:sz w:val="52"/>
              </w:rPr>
            </w:pPr>
            <w:r>
              <w:rPr>
                <w:b/>
                <w:sz w:val="52"/>
              </w:rPr>
              <w:t>Pageno.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4" w:hRule="atLeast"/>
        </w:trPr>
        <w:tc>
          <w:tcPr>
            <w:tcW w:w="2314" w:type="dxa"/>
          </w:tcPr>
          <w:p>
            <w:pPr>
              <w:pStyle w:val="10"/>
              <w:spacing w:before="10"/>
              <w:rPr>
                <w:b/>
                <w:sz w:val="41"/>
              </w:rPr>
            </w:pPr>
          </w:p>
          <w:p>
            <w:pPr>
              <w:pStyle w:val="10"/>
              <w:spacing w:line="393" w:lineRule="exact"/>
              <w:ind w:left="107"/>
              <w:rPr>
                <w:sz w:val="36"/>
              </w:rPr>
            </w:pPr>
            <w:r>
              <w:rPr>
                <w:sz w:val="36"/>
                <w:u w:val="single"/>
              </w:rPr>
              <w:t>1</w:t>
            </w:r>
          </w:p>
        </w:tc>
        <w:tc>
          <w:tcPr>
            <w:tcW w:w="4983" w:type="dxa"/>
          </w:tcPr>
          <w:p>
            <w:pPr>
              <w:pStyle w:val="10"/>
              <w:spacing w:before="10"/>
              <w:rPr>
                <w:b/>
                <w:sz w:val="41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rFonts w:hint="default"/>
                <w:sz w:val="36"/>
                <w:u w:val="single"/>
                <w:lang w:val="en-US"/>
              </w:rPr>
              <w:t>C</w:t>
            </w:r>
            <w:r>
              <w:rPr>
                <w:sz w:val="36"/>
                <w:u w:val="single"/>
              </w:rPr>
              <w:t>ertificate</w:t>
            </w:r>
          </w:p>
        </w:tc>
        <w:tc>
          <w:tcPr>
            <w:tcW w:w="2362" w:type="dxa"/>
          </w:tcPr>
          <w:p>
            <w:pPr>
              <w:pStyle w:val="10"/>
              <w:spacing w:before="10"/>
              <w:rPr>
                <w:b/>
                <w:sz w:val="41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sz w:val="36"/>
                <w:u w:val="single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314" w:type="dxa"/>
          </w:tcPr>
          <w:p>
            <w:pPr>
              <w:pStyle w:val="10"/>
              <w:spacing w:before="1"/>
              <w:rPr>
                <w:b/>
                <w:sz w:val="42"/>
              </w:rPr>
            </w:pPr>
          </w:p>
          <w:p>
            <w:pPr>
              <w:pStyle w:val="10"/>
              <w:spacing w:line="393" w:lineRule="exact"/>
              <w:ind w:left="107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983" w:type="dxa"/>
          </w:tcPr>
          <w:p>
            <w:pPr>
              <w:pStyle w:val="10"/>
              <w:spacing w:before="1"/>
              <w:rPr>
                <w:b/>
                <w:sz w:val="42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sz w:val="36"/>
              </w:rPr>
              <w:t>Acknowledgment</w:t>
            </w:r>
          </w:p>
        </w:tc>
        <w:tc>
          <w:tcPr>
            <w:tcW w:w="2362" w:type="dxa"/>
          </w:tcPr>
          <w:p>
            <w:pPr>
              <w:pStyle w:val="10"/>
              <w:spacing w:before="1"/>
              <w:rPr>
                <w:b/>
                <w:sz w:val="42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 w:hRule="atLeast"/>
        </w:trPr>
        <w:tc>
          <w:tcPr>
            <w:tcW w:w="2314" w:type="dxa"/>
          </w:tcPr>
          <w:p>
            <w:pPr>
              <w:pStyle w:val="10"/>
              <w:spacing w:before="11"/>
              <w:rPr>
                <w:b/>
                <w:sz w:val="41"/>
              </w:rPr>
            </w:pPr>
          </w:p>
          <w:p>
            <w:pPr>
              <w:pStyle w:val="10"/>
              <w:spacing w:line="393" w:lineRule="exact"/>
              <w:ind w:left="107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4983" w:type="dxa"/>
          </w:tcPr>
          <w:p>
            <w:pPr>
              <w:pStyle w:val="10"/>
              <w:spacing w:before="11"/>
              <w:rPr>
                <w:b/>
                <w:sz w:val="41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rFonts w:hint="default"/>
                <w:sz w:val="36"/>
                <w:lang w:val="en-US"/>
              </w:rPr>
              <w:t>O</w:t>
            </w:r>
            <w:r>
              <w:rPr>
                <w:sz w:val="36"/>
              </w:rPr>
              <w:t>verview</w:t>
            </w:r>
          </w:p>
        </w:tc>
        <w:tc>
          <w:tcPr>
            <w:tcW w:w="2362" w:type="dxa"/>
          </w:tcPr>
          <w:p>
            <w:pPr>
              <w:pStyle w:val="10"/>
              <w:spacing w:before="11"/>
              <w:rPr>
                <w:b/>
                <w:sz w:val="41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314" w:type="dxa"/>
          </w:tcPr>
          <w:p>
            <w:pPr>
              <w:pStyle w:val="10"/>
              <w:spacing w:before="1"/>
              <w:rPr>
                <w:b/>
                <w:sz w:val="42"/>
              </w:rPr>
            </w:pPr>
          </w:p>
          <w:p>
            <w:pPr>
              <w:pStyle w:val="10"/>
              <w:spacing w:line="393" w:lineRule="exact"/>
              <w:ind w:left="107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4983" w:type="dxa"/>
          </w:tcPr>
          <w:p>
            <w:pPr>
              <w:pStyle w:val="10"/>
              <w:spacing w:before="1"/>
              <w:rPr>
                <w:b/>
                <w:sz w:val="42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sz w:val="36"/>
              </w:rPr>
              <w:t>System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requirements</w:t>
            </w:r>
          </w:p>
        </w:tc>
        <w:tc>
          <w:tcPr>
            <w:tcW w:w="2362" w:type="dxa"/>
          </w:tcPr>
          <w:p>
            <w:pPr>
              <w:pStyle w:val="10"/>
              <w:spacing w:before="1"/>
              <w:rPr>
                <w:b/>
                <w:sz w:val="42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0" w:hRule="atLeast"/>
        </w:trPr>
        <w:tc>
          <w:tcPr>
            <w:tcW w:w="2314" w:type="dxa"/>
          </w:tcPr>
          <w:p>
            <w:pPr>
              <w:pStyle w:val="10"/>
              <w:spacing w:before="10"/>
              <w:rPr>
                <w:b/>
                <w:sz w:val="41"/>
              </w:rPr>
            </w:pPr>
          </w:p>
          <w:p>
            <w:pPr>
              <w:pStyle w:val="10"/>
              <w:ind w:left="107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4983" w:type="dxa"/>
          </w:tcPr>
          <w:p>
            <w:pPr>
              <w:pStyle w:val="10"/>
              <w:spacing w:before="6"/>
              <w:rPr>
                <w:b/>
                <w:sz w:val="40"/>
              </w:rPr>
            </w:pPr>
          </w:p>
          <w:p>
            <w:pPr>
              <w:pStyle w:val="10"/>
              <w:tabs>
                <w:tab w:val="left" w:pos="3557"/>
              </w:tabs>
              <w:spacing w:line="412" w:lineRule="exact"/>
              <w:ind w:left="105" w:right="96"/>
              <w:rPr>
                <w:sz w:val="36"/>
              </w:rPr>
            </w:pPr>
            <w:r>
              <w:rPr>
                <w:sz w:val="36"/>
              </w:rPr>
              <w:t>Modules/functions</w:t>
            </w:r>
            <w:r>
              <w:rPr>
                <w:spacing w:val="133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z w:val="36"/>
              </w:rPr>
              <w:tab/>
            </w:r>
            <w:r>
              <w:rPr>
                <w:spacing w:val="-1"/>
                <w:sz w:val="36"/>
              </w:rPr>
              <w:t>packages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used</w:t>
            </w:r>
          </w:p>
        </w:tc>
        <w:tc>
          <w:tcPr>
            <w:tcW w:w="2362" w:type="dxa"/>
          </w:tcPr>
          <w:p>
            <w:pPr>
              <w:pStyle w:val="10"/>
              <w:spacing w:before="10"/>
              <w:rPr>
                <w:b/>
                <w:sz w:val="41"/>
              </w:rPr>
            </w:pPr>
          </w:p>
          <w:p>
            <w:pPr>
              <w:pStyle w:val="10"/>
              <w:ind w:left="105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 w:hRule="atLeast"/>
        </w:trPr>
        <w:tc>
          <w:tcPr>
            <w:tcW w:w="2314" w:type="dxa"/>
          </w:tcPr>
          <w:p>
            <w:pPr>
              <w:pStyle w:val="10"/>
              <w:spacing w:before="11"/>
              <w:rPr>
                <w:b/>
                <w:sz w:val="41"/>
              </w:rPr>
            </w:pPr>
          </w:p>
          <w:p>
            <w:pPr>
              <w:pStyle w:val="10"/>
              <w:spacing w:line="393" w:lineRule="exact"/>
              <w:ind w:left="107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4983" w:type="dxa"/>
          </w:tcPr>
          <w:p>
            <w:pPr>
              <w:pStyle w:val="10"/>
              <w:spacing w:before="11"/>
              <w:rPr>
                <w:b/>
                <w:sz w:val="41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sz w:val="36"/>
              </w:rPr>
              <w:t>Source code</w:t>
            </w:r>
          </w:p>
        </w:tc>
        <w:tc>
          <w:tcPr>
            <w:tcW w:w="2362" w:type="dxa"/>
          </w:tcPr>
          <w:p>
            <w:pPr>
              <w:pStyle w:val="10"/>
              <w:spacing w:before="11"/>
              <w:rPr>
                <w:b/>
                <w:sz w:val="41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314" w:type="dxa"/>
          </w:tcPr>
          <w:p>
            <w:pPr>
              <w:pStyle w:val="10"/>
              <w:spacing w:before="1"/>
              <w:rPr>
                <w:b/>
                <w:sz w:val="42"/>
              </w:rPr>
            </w:pPr>
          </w:p>
          <w:p>
            <w:pPr>
              <w:pStyle w:val="10"/>
              <w:spacing w:line="393" w:lineRule="exact"/>
              <w:ind w:left="107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4983" w:type="dxa"/>
          </w:tcPr>
          <w:p>
            <w:pPr>
              <w:pStyle w:val="10"/>
              <w:spacing w:before="1"/>
              <w:rPr>
                <w:b/>
                <w:sz w:val="42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rFonts w:hint="default"/>
                <w:sz w:val="36"/>
                <w:lang w:val="en-US"/>
              </w:rPr>
              <w:t>O</w:t>
            </w:r>
            <w:r>
              <w:rPr>
                <w:sz w:val="36"/>
              </w:rPr>
              <w:t>utput</w:t>
            </w:r>
          </w:p>
        </w:tc>
        <w:tc>
          <w:tcPr>
            <w:tcW w:w="2362" w:type="dxa"/>
          </w:tcPr>
          <w:p>
            <w:pPr>
              <w:pStyle w:val="10"/>
              <w:spacing w:before="1"/>
              <w:rPr>
                <w:b/>
                <w:sz w:val="42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sz w:val="36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4" w:hRule="atLeast"/>
        </w:trPr>
        <w:tc>
          <w:tcPr>
            <w:tcW w:w="2314" w:type="dxa"/>
          </w:tcPr>
          <w:p>
            <w:pPr>
              <w:pStyle w:val="10"/>
              <w:spacing w:before="10"/>
              <w:rPr>
                <w:b/>
                <w:sz w:val="41"/>
              </w:rPr>
            </w:pPr>
          </w:p>
          <w:p>
            <w:pPr>
              <w:pStyle w:val="10"/>
              <w:spacing w:line="393" w:lineRule="exact"/>
              <w:ind w:left="107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4983" w:type="dxa"/>
          </w:tcPr>
          <w:p>
            <w:pPr>
              <w:pStyle w:val="10"/>
              <w:spacing w:before="10"/>
              <w:rPr>
                <w:b/>
                <w:sz w:val="41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rFonts w:hint="default"/>
                <w:sz w:val="36"/>
                <w:lang w:val="en-US"/>
              </w:rPr>
              <w:t>C</w:t>
            </w:r>
            <w:r>
              <w:rPr>
                <w:sz w:val="36"/>
              </w:rPr>
              <w:t>onclusion</w:t>
            </w:r>
          </w:p>
        </w:tc>
        <w:tc>
          <w:tcPr>
            <w:tcW w:w="2362" w:type="dxa"/>
          </w:tcPr>
          <w:p>
            <w:pPr>
              <w:pStyle w:val="10"/>
              <w:spacing w:before="10"/>
              <w:rPr>
                <w:b/>
                <w:sz w:val="41"/>
              </w:rPr>
            </w:pPr>
          </w:p>
          <w:p>
            <w:pPr>
              <w:pStyle w:val="10"/>
              <w:spacing w:line="393" w:lineRule="exact"/>
              <w:ind w:left="105"/>
              <w:rPr>
                <w:sz w:val="36"/>
              </w:rPr>
            </w:pPr>
            <w:r>
              <w:rPr>
                <w:sz w:val="36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2314" w:type="dxa"/>
          </w:tcPr>
          <w:p>
            <w:pPr>
              <w:pStyle w:val="10"/>
              <w:spacing w:before="11"/>
              <w:rPr>
                <w:b/>
                <w:sz w:val="41"/>
              </w:rPr>
            </w:pPr>
          </w:p>
          <w:p>
            <w:pPr>
              <w:pStyle w:val="10"/>
              <w:spacing w:line="395" w:lineRule="exact"/>
              <w:ind w:left="107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  <w:tc>
          <w:tcPr>
            <w:tcW w:w="4983" w:type="dxa"/>
          </w:tcPr>
          <w:p>
            <w:pPr>
              <w:pStyle w:val="10"/>
              <w:spacing w:before="11"/>
              <w:rPr>
                <w:b/>
                <w:sz w:val="41"/>
              </w:rPr>
            </w:pPr>
          </w:p>
          <w:p>
            <w:pPr>
              <w:pStyle w:val="10"/>
              <w:spacing w:line="395" w:lineRule="exact"/>
              <w:ind w:left="105"/>
              <w:rPr>
                <w:sz w:val="36"/>
              </w:rPr>
            </w:pPr>
            <w:r>
              <w:rPr>
                <w:rFonts w:hint="default"/>
                <w:sz w:val="36"/>
                <w:lang w:val="en-US"/>
              </w:rPr>
              <w:t>B</w:t>
            </w:r>
            <w:r>
              <w:rPr>
                <w:sz w:val="36"/>
              </w:rPr>
              <w:t>ibliography</w:t>
            </w:r>
          </w:p>
        </w:tc>
        <w:tc>
          <w:tcPr>
            <w:tcW w:w="2362" w:type="dxa"/>
          </w:tcPr>
          <w:p>
            <w:pPr>
              <w:pStyle w:val="10"/>
              <w:spacing w:before="11"/>
              <w:rPr>
                <w:b/>
                <w:sz w:val="41"/>
              </w:rPr>
            </w:pPr>
          </w:p>
          <w:p>
            <w:pPr>
              <w:pStyle w:val="10"/>
              <w:spacing w:line="395" w:lineRule="exact"/>
              <w:ind w:left="105"/>
              <w:rPr>
                <w:sz w:val="36"/>
              </w:rPr>
            </w:pPr>
            <w:r>
              <w:rPr>
                <w:sz w:val="36"/>
              </w:rPr>
              <w:t>34</w:t>
            </w:r>
          </w:p>
        </w:tc>
      </w:tr>
    </w:tbl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8"/>
        <w:rPr>
          <w:rFonts w:ascii="Times New Roman"/>
          <w:b/>
          <w:sz w:val="23"/>
        </w:rPr>
      </w:pPr>
    </w:p>
    <w:p>
      <w:pPr>
        <w:pStyle w:val="4"/>
        <w:spacing w:line="712" w:lineRule="exact"/>
        <w:rPr>
          <w:u w:val="thick"/>
        </w:rPr>
      </w:pPr>
    </w:p>
    <w:p>
      <w:pPr>
        <w:pStyle w:val="4"/>
        <w:spacing w:line="712" w:lineRule="exact"/>
        <w:ind w:left="0" w:leftChars="0" w:firstLine="0" w:firstLineChars="0"/>
        <w:rPr>
          <w:u w:val="none"/>
        </w:rPr>
      </w:pPr>
    </w:p>
    <w:p>
      <w:pPr>
        <w:spacing w:after="0" w:line="712" w:lineRule="exact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spacing w:before="17"/>
        <w:ind w:left="100" w:right="335" w:firstLine="1440" w:firstLineChars="200"/>
        <w:jc w:val="left"/>
        <w:rPr>
          <w:sz w:val="180"/>
          <w:szCs w:val="72"/>
          <w:vertAlign w:val="baseline"/>
        </w:rPr>
      </w:pPr>
      <w:r>
        <w:rPr>
          <w:sz w:val="72"/>
          <w:szCs w:val="72"/>
          <w:u w:val="thick"/>
          <w:vertAlign w:val="baseline"/>
        </w:rPr>
        <w:t>OVERVIEW</w:t>
      </w:r>
    </w:p>
    <w:p>
      <w:pPr>
        <w:spacing w:before="17"/>
        <w:ind w:left="100" w:right="335" w:firstLine="0"/>
        <w:jc w:val="left"/>
        <w:rPr>
          <w:sz w:val="36"/>
        </w:rPr>
      </w:pPr>
      <w:r>
        <w:pict>
          <v:shape id="_x0000_s1035" o:spid="_x0000_s1035" style="position:absolute;left:0pt;margin-left:30.6pt;margin-top:33.55pt;height:774.6pt;width:534.4pt;mso-position-horizontal-relative:page;mso-position-vertical-relative:page;z-index:-251650048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36"/>
        </w:rPr>
        <w:t>The project is about railway management and booking system</w:t>
      </w:r>
      <w:r>
        <w:rPr>
          <w:spacing w:val="1"/>
          <w:sz w:val="36"/>
        </w:rPr>
        <w:t xml:space="preserve"> </w:t>
      </w:r>
      <w:r>
        <w:rPr>
          <w:sz w:val="36"/>
        </w:rPr>
        <w:t>which enables the user to view the train schedules based on</w:t>
      </w:r>
      <w:r>
        <w:rPr>
          <w:spacing w:val="1"/>
          <w:sz w:val="36"/>
        </w:rPr>
        <w:t xml:space="preserve"> </w:t>
      </w:r>
      <w:r>
        <w:rPr>
          <w:sz w:val="36"/>
        </w:rPr>
        <w:t>filtering ,which makes it easier for him/her to find the desired</w:t>
      </w:r>
      <w:r>
        <w:rPr>
          <w:spacing w:val="1"/>
          <w:sz w:val="36"/>
        </w:rPr>
        <w:t xml:space="preserve"> </w:t>
      </w:r>
      <w:r>
        <w:rPr>
          <w:sz w:val="36"/>
        </w:rPr>
        <w:t>train he/she wants .They can also go through the prices of each</w:t>
      </w:r>
      <w:r>
        <w:rPr>
          <w:spacing w:val="1"/>
          <w:sz w:val="36"/>
        </w:rPr>
        <w:t xml:space="preserve"> </w:t>
      </w:r>
      <w:r>
        <w:rPr>
          <w:sz w:val="36"/>
        </w:rPr>
        <w:t>train depending on the type of seats .The user can book tickets of</w:t>
      </w:r>
      <w:r>
        <w:rPr>
          <w:spacing w:val="-88"/>
          <w:sz w:val="36"/>
        </w:rPr>
        <w:t xml:space="preserve"> </w:t>
      </w:r>
      <w:r>
        <w:rPr>
          <w:sz w:val="36"/>
        </w:rPr>
        <w:t>which</w:t>
      </w:r>
      <w:r>
        <w:rPr>
          <w:spacing w:val="-3"/>
          <w:sz w:val="36"/>
        </w:rPr>
        <w:t xml:space="preserve"> </w:t>
      </w:r>
      <w:r>
        <w:rPr>
          <w:sz w:val="36"/>
        </w:rPr>
        <w:t>he</w:t>
      </w:r>
      <w:r>
        <w:rPr>
          <w:spacing w:val="-3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get</w:t>
      </w:r>
      <w:r>
        <w:rPr>
          <w:spacing w:val="-1"/>
          <w:sz w:val="36"/>
        </w:rPr>
        <w:t xml:space="preserve"> </w:t>
      </w:r>
      <w:r>
        <w:rPr>
          <w:sz w:val="36"/>
        </w:rPr>
        <w:t>confirmation</w:t>
      </w:r>
      <w:r>
        <w:rPr>
          <w:spacing w:val="-5"/>
          <w:sz w:val="36"/>
        </w:rPr>
        <w:t xml:space="preserve"> </w:t>
      </w:r>
      <w:r>
        <w:rPr>
          <w:sz w:val="36"/>
        </w:rPr>
        <w:t>through</w:t>
      </w:r>
      <w:r>
        <w:rPr>
          <w:spacing w:val="-1"/>
          <w:sz w:val="36"/>
        </w:rPr>
        <w:t xml:space="preserve"> </w:t>
      </w:r>
      <w:r>
        <w:rPr>
          <w:sz w:val="36"/>
        </w:rPr>
        <w:t>email(it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an</w:t>
      </w:r>
      <w:r>
        <w:rPr>
          <w:spacing w:val="-4"/>
          <w:sz w:val="36"/>
        </w:rPr>
        <w:t xml:space="preserve"> </w:t>
      </w:r>
      <w:r>
        <w:rPr>
          <w:sz w:val="36"/>
        </w:rPr>
        <w:t>idea</w:t>
      </w:r>
      <w:r>
        <w:rPr>
          <w:spacing w:val="-2"/>
          <w:sz w:val="36"/>
        </w:rPr>
        <w:t xml:space="preserve"> </w:t>
      </w:r>
      <w:r>
        <w:rPr>
          <w:sz w:val="36"/>
        </w:rPr>
        <w:t>but</w:t>
      </w:r>
      <w:r>
        <w:rPr>
          <w:spacing w:val="-5"/>
          <w:sz w:val="36"/>
        </w:rPr>
        <w:t xml:space="preserve"> </w:t>
      </w:r>
      <w:r>
        <w:rPr>
          <w:sz w:val="36"/>
        </w:rPr>
        <w:t>not</w:t>
      </w:r>
      <w:r>
        <w:rPr>
          <w:spacing w:val="-87"/>
          <w:sz w:val="36"/>
        </w:rPr>
        <w:t xml:space="preserve"> </w:t>
      </w:r>
      <w:r>
        <w:rPr>
          <w:sz w:val="36"/>
        </w:rPr>
        <w:t>included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it</w:t>
      </w:r>
      <w:r>
        <w:rPr>
          <w:spacing w:val="-2"/>
          <w:sz w:val="36"/>
        </w:rPr>
        <w:t xml:space="preserve"> </w:t>
      </w:r>
      <w:r>
        <w:rPr>
          <w:sz w:val="36"/>
        </w:rPr>
        <w:t>),he/she</w:t>
      </w:r>
      <w:r>
        <w:rPr>
          <w:spacing w:val="-1"/>
          <w:sz w:val="36"/>
        </w:rPr>
        <w:t xml:space="preserve"> </w:t>
      </w:r>
      <w:r>
        <w:rPr>
          <w:sz w:val="36"/>
        </w:rPr>
        <w:t>can</w:t>
      </w:r>
      <w:r>
        <w:rPr>
          <w:spacing w:val="-2"/>
          <w:sz w:val="36"/>
        </w:rPr>
        <w:t xml:space="preserve"> </w:t>
      </w:r>
      <w:r>
        <w:rPr>
          <w:sz w:val="36"/>
        </w:rPr>
        <w:t>also</w:t>
      </w:r>
      <w:r>
        <w:rPr>
          <w:spacing w:val="-1"/>
          <w:sz w:val="36"/>
        </w:rPr>
        <w:t xml:space="preserve"> </w:t>
      </w:r>
      <w:r>
        <w:rPr>
          <w:sz w:val="36"/>
        </w:rPr>
        <w:t>book</w:t>
      </w:r>
      <w:r>
        <w:rPr>
          <w:spacing w:val="-3"/>
          <w:sz w:val="36"/>
        </w:rPr>
        <w:t xml:space="preserve"> </w:t>
      </w:r>
      <w:r>
        <w:rPr>
          <w:sz w:val="36"/>
        </w:rPr>
        <w:t>meals during</w:t>
      </w:r>
      <w:r>
        <w:rPr>
          <w:spacing w:val="-3"/>
          <w:sz w:val="36"/>
        </w:rPr>
        <w:t xml:space="preserve"> </w:t>
      </w:r>
      <w:r>
        <w:rPr>
          <w:sz w:val="36"/>
        </w:rPr>
        <w:t>their</w:t>
      </w:r>
      <w:r>
        <w:rPr>
          <w:spacing w:val="-2"/>
          <w:sz w:val="36"/>
        </w:rPr>
        <w:t xml:space="preserve"> </w:t>
      </w:r>
      <w:r>
        <w:rPr>
          <w:sz w:val="36"/>
        </w:rPr>
        <w:t>travel.</w:t>
      </w:r>
    </w:p>
    <w:p>
      <w:pPr>
        <w:pStyle w:val="7"/>
        <w:spacing w:before="6"/>
        <w:rPr>
          <w:sz w:val="39"/>
        </w:rPr>
      </w:pPr>
    </w:p>
    <w:p>
      <w:pPr>
        <w:spacing w:before="0" w:line="240" w:lineRule="auto"/>
        <w:ind w:left="100" w:right="108" w:firstLine="0"/>
        <w:jc w:val="left"/>
        <w:rPr>
          <w:sz w:val="36"/>
        </w:rPr>
      </w:pPr>
      <w:r>
        <w:rPr>
          <w:sz w:val="36"/>
        </w:rPr>
        <w:t>This also provides the admin or the one who manages the schedule</w:t>
      </w:r>
      <w:r>
        <w:rPr>
          <w:spacing w:val="-89"/>
          <w:sz w:val="36"/>
        </w:rPr>
        <w:t xml:space="preserve"> </w:t>
      </w:r>
      <w:r>
        <w:rPr>
          <w:sz w:val="36"/>
        </w:rPr>
        <w:t>to change the schedule or view the booking that are being done</w:t>
      </w:r>
      <w:r>
        <w:rPr>
          <w:spacing w:val="1"/>
          <w:sz w:val="36"/>
        </w:rPr>
        <w:t xml:space="preserve"> </w:t>
      </w:r>
      <w:r>
        <w:rPr>
          <w:sz w:val="36"/>
        </w:rPr>
        <w:t>and likewise make changes in the availability of seats or make</w:t>
      </w:r>
      <w:r>
        <w:rPr>
          <w:spacing w:val="1"/>
          <w:sz w:val="36"/>
        </w:rPr>
        <w:t xml:space="preserve"> </w:t>
      </w:r>
      <w:r>
        <w:rPr>
          <w:sz w:val="36"/>
        </w:rPr>
        <w:t>changes 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train</w:t>
      </w:r>
      <w:r>
        <w:rPr>
          <w:spacing w:val="2"/>
          <w:sz w:val="36"/>
        </w:rPr>
        <w:t xml:space="preserve"> </w:t>
      </w:r>
      <w:r>
        <w:rPr>
          <w:sz w:val="36"/>
        </w:rPr>
        <w:t>schedule</w:t>
      </w: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rPr>
          <w:sz w:val="36"/>
        </w:rPr>
      </w:pPr>
    </w:p>
    <w:p>
      <w:pPr>
        <w:pStyle w:val="7"/>
        <w:spacing w:before="5"/>
        <w:rPr>
          <w:sz w:val="31"/>
        </w:rPr>
      </w:pPr>
    </w:p>
    <w:p>
      <w:pPr>
        <w:spacing w:before="17"/>
        <w:ind w:left="100" w:right="0" w:firstLine="0"/>
        <w:jc w:val="left"/>
        <w:rPr>
          <w:sz w:val="36"/>
          <w:u w:val="single"/>
        </w:rPr>
      </w:pPr>
    </w:p>
    <w:p>
      <w:pPr>
        <w:spacing w:before="17"/>
        <w:ind w:right="0" w:firstLine="260" w:firstLineChars="50"/>
        <w:jc w:val="left"/>
        <w:rPr>
          <w:rFonts w:hint="default"/>
          <w:sz w:val="52"/>
          <w:szCs w:val="36"/>
          <w:u w:val="single"/>
          <w:lang w:val="en-US"/>
        </w:rPr>
      </w:pPr>
      <w:r>
        <w:rPr>
          <w:rFonts w:hint="default"/>
          <w:sz w:val="52"/>
          <w:szCs w:val="36"/>
          <w:u w:val="single"/>
          <w:lang w:val="en-US"/>
        </w:rPr>
        <w:t xml:space="preserve">SYSTEM REQUIREMENTS </w:t>
      </w:r>
    </w:p>
    <w:p>
      <w:pPr>
        <w:spacing w:before="17"/>
        <w:ind w:right="0"/>
        <w:jc w:val="left"/>
        <w:rPr>
          <w:sz w:val="36"/>
          <w:u w:val="single"/>
        </w:rPr>
      </w:pPr>
    </w:p>
    <w:p>
      <w:pPr>
        <w:spacing w:before="17"/>
        <w:ind w:right="0" w:firstLine="220" w:firstLineChars="100"/>
        <w:jc w:val="left"/>
        <w:rPr>
          <w:sz w:val="36"/>
        </w:rPr>
      </w:pPr>
      <w:r>
        <w:pict>
          <v:shape id="_x0000_s1036" o:spid="_x0000_s1036" style="position:absolute;left:0pt;margin-left:30.6pt;margin-top:33.55pt;height:774.6pt;width:534.4pt;mso-position-horizontal-relative:page;mso-position-vertical-relative:page;z-index:-251649024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36"/>
          <w:u w:val="single"/>
        </w:rPr>
        <w:t>Software</w:t>
      </w:r>
      <w:r>
        <w:rPr>
          <w:spacing w:val="-6"/>
          <w:sz w:val="36"/>
          <w:u w:val="single"/>
        </w:rPr>
        <w:t xml:space="preserve"> </w:t>
      </w:r>
      <w:r>
        <w:rPr>
          <w:sz w:val="36"/>
          <w:u w:val="single"/>
        </w:rPr>
        <w:t>used:</w:t>
      </w:r>
      <w:r>
        <w:rPr>
          <w:sz w:val="36"/>
        </w:rPr>
        <w:t>python3.8,mysql8.0,pycharm</w:t>
      </w: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17"/>
        </w:rPr>
      </w:pPr>
    </w:p>
    <w:p>
      <w:pPr>
        <w:spacing w:before="28"/>
        <w:ind w:left="100" w:right="0" w:firstLine="0"/>
        <w:jc w:val="left"/>
        <w:rPr>
          <w:sz w:val="36"/>
        </w:rPr>
      </w:pPr>
      <w:r>
        <w:rPr>
          <w:sz w:val="36"/>
        </w:rPr>
        <w:t>os-windows</w:t>
      </w:r>
      <w:r>
        <w:rPr>
          <w:spacing w:val="-3"/>
          <w:sz w:val="36"/>
        </w:rPr>
        <w:t xml:space="preserve"> </w:t>
      </w:r>
      <w:r>
        <w:rPr>
          <w:sz w:val="36"/>
        </w:rPr>
        <w:t>10,</w:t>
      </w:r>
    </w:p>
    <w:p>
      <w:pPr>
        <w:spacing w:after="0"/>
        <w:jc w:val="left"/>
        <w:rPr>
          <w:sz w:val="36"/>
        </w:rPr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spacing w:before="16"/>
        <w:ind w:left="100" w:right="1562" w:firstLine="0"/>
        <w:jc w:val="left"/>
        <w:rPr>
          <w:sz w:val="72"/>
        </w:rPr>
      </w:pPr>
      <w:r>
        <w:pict>
          <v:shape id="_x0000_s1037" o:spid="_x0000_s1037" style="position:absolute;left:0pt;margin-left:30.6pt;margin-top:33.55pt;height:774.6pt;width:534.4pt;mso-position-horizontal-relative:page;mso-position-vertical-relative:page;z-index:-251649024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pacing w:val="-1"/>
          <w:sz w:val="72"/>
          <w:u w:val="thick"/>
        </w:rPr>
        <w:t>Modules/functions/packages</w:t>
      </w:r>
      <w:r>
        <w:rPr>
          <w:spacing w:val="-178"/>
          <w:sz w:val="72"/>
        </w:rPr>
        <w:t xml:space="preserve"> </w:t>
      </w:r>
      <w:r>
        <w:rPr>
          <w:sz w:val="72"/>
          <w:u w:val="thick"/>
        </w:rPr>
        <w:t>used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7"/>
        </w:rPr>
      </w:pPr>
    </w:p>
    <w:p>
      <w:pPr>
        <w:spacing w:before="27" w:line="504" w:lineRule="auto"/>
        <w:ind w:left="100" w:right="2362" w:firstLine="0"/>
        <w:jc w:val="left"/>
        <w:rPr>
          <w:b/>
          <w:sz w:val="36"/>
        </w:rPr>
      </w:pPr>
      <w:r>
        <w:rPr>
          <w:sz w:val="36"/>
        </w:rPr>
        <w:t>Pretty</w:t>
      </w:r>
      <w:r>
        <w:rPr>
          <w:spacing w:val="13"/>
          <w:sz w:val="36"/>
        </w:rPr>
        <w:t xml:space="preserve"> </w:t>
      </w:r>
      <w:r>
        <w:rPr>
          <w:sz w:val="36"/>
        </w:rPr>
        <w:t>tables-helps</w:t>
      </w:r>
      <w:r>
        <w:rPr>
          <w:spacing w:val="15"/>
          <w:sz w:val="36"/>
        </w:rPr>
        <w:t xml:space="preserve"> </w:t>
      </w:r>
      <w:r>
        <w:rPr>
          <w:sz w:val="36"/>
        </w:rPr>
        <w:t>in</w:t>
      </w:r>
      <w:r>
        <w:rPr>
          <w:spacing w:val="13"/>
          <w:sz w:val="36"/>
        </w:rPr>
        <w:t xml:space="preserve"> </w:t>
      </w:r>
      <w:r>
        <w:rPr>
          <w:sz w:val="36"/>
        </w:rPr>
        <w:t>generating</w:t>
      </w:r>
      <w:r>
        <w:rPr>
          <w:spacing w:val="15"/>
          <w:sz w:val="36"/>
        </w:rPr>
        <w:t xml:space="preserve"> </w:t>
      </w:r>
      <w:r>
        <w:rPr>
          <w:sz w:val="36"/>
        </w:rPr>
        <w:t>simple</w:t>
      </w:r>
      <w:r>
        <w:rPr>
          <w:spacing w:val="14"/>
          <w:sz w:val="36"/>
        </w:rPr>
        <w:t xml:space="preserve"> </w:t>
      </w:r>
      <w:r>
        <w:rPr>
          <w:sz w:val="36"/>
        </w:rPr>
        <w:t>tables</w:t>
      </w:r>
      <w:r>
        <w:rPr>
          <w:spacing w:val="1"/>
          <w:sz w:val="36"/>
        </w:rPr>
        <w:t xml:space="preserve"> </w:t>
      </w:r>
      <w:r>
        <w:rPr>
          <w:sz w:val="36"/>
        </w:rPr>
        <w:t>Mysql connector-helps in connecting sql and python</w:t>
      </w:r>
      <w:r>
        <w:rPr>
          <w:spacing w:val="-88"/>
          <w:sz w:val="36"/>
        </w:rPr>
        <w:t xml:space="preserve"> </w:t>
      </w:r>
      <w:r>
        <w:rPr>
          <w:b/>
          <w:sz w:val="36"/>
          <w:u w:val="single"/>
        </w:rPr>
        <w:t>Functions used: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503" w:lineRule="exact"/>
        <w:ind w:left="820" w:right="0" w:hanging="361"/>
        <w:jc w:val="left"/>
        <w:rPr>
          <w:rFonts w:ascii="Times New Roman" w:hAnsi="Times New Roman"/>
          <w:sz w:val="44"/>
        </w:rPr>
      </w:pPr>
      <w:r>
        <w:rPr>
          <w:sz w:val="28"/>
          <w:shd w:val="clear" w:color="auto" w:fill="F3F3F3"/>
        </w:rPr>
        <w:t>schedule()</w:t>
      </w:r>
    </w:p>
    <w:p>
      <w:pPr>
        <w:pStyle w:val="7"/>
        <w:rPr>
          <w:sz w:val="20"/>
        </w:rPr>
      </w:pPr>
    </w:p>
    <w:p>
      <w:pPr>
        <w:pStyle w:val="9"/>
        <w:numPr>
          <w:ilvl w:val="1"/>
          <w:numId w:val="1"/>
        </w:numPr>
        <w:tabs>
          <w:tab w:val="left" w:pos="1052"/>
        </w:tabs>
        <w:spacing w:before="217" w:after="0" w:line="240" w:lineRule="auto"/>
        <w:ind w:left="1051" w:right="0" w:hanging="232"/>
        <w:jc w:val="left"/>
        <w:rPr>
          <w:sz w:val="26"/>
        </w:rPr>
      </w:pPr>
      <w:r>
        <w:rPr>
          <w:sz w:val="28"/>
          <w:shd w:val="clear" w:color="auto" w:fill="F3F3F3"/>
        </w:rPr>
        <w:t>DISPLAY</w:t>
      </w:r>
      <w:r>
        <w:rPr>
          <w:spacing w:val="-2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THE</w:t>
      </w:r>
      <w:r>
        <w:rPr>
          <w:spacing w:val="-1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ENTIRE</w:t>
      </w:r>
      <w:r>
        <w:rPr>
          <w:spacing w:val="-4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SCHEDULE</w:t>
      </w:r>
    </w:p>
    <w:p>
      <w:pPr>
        <w:pStyle w:val="7"/>
        <w:rPr>
          <w:sz w:val="20"/>
        </w:rPr>
      </w:pPr>
    </w:p>
    <w:p>
      <w:pPr>
        <w:pStyle w:val="7"/>
        <w:rPr>
          <w:sz w:val="16"/>
        </w:rPr>
      </w:pPr>
    </w:p>
    <w:p>
      <w:pPr>
        <w:tabs>
          <w:tab w:val="left" w:pos="1801"/>
        </w:tabs>
        <w:spacing w:before="45"/>
        <w:ind w:left="820" w:right="0" w:firstLine="0"/>
        <w:jc w:val="left"/>
        <w:rPr>
          <w:sz w:val="28"/>
        </w:rPr>
      </w:pPr>
      <w:r>
        <w:rPr>
          <w:w w:val="100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ab/>
      </w:r>
      <w:r>
        <w:rPr>
          <w:sz w:val="28"/>
          <w:shd w:val="clear" w:color="auto" w:fill="F3F3F3"/>
        </w:rPr>
        <w:t>2.SEARCH</w:t>
      </w:r>
      <w:r>
        <w:rPr>
          <w:spacing w:val="-5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BY9</w:t>
      </w:r>
      <w:r>
        <w:rPr>
          <w:spacing w:val="-3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YOUR</w:t>
      </w:r>
      <w:r>
        <w:rPr>
          <w:spacing w:val="-1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DEPARTURE</w:t>
      </w:r>
      <w:r>
        <w:rPr>
          <w:spacing w:val="-4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STATION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5"/>
        </w:rPr>
      </w:pPr>
    </w:p>
    <w:p>
      <w:pPr>
        <w:tabs>
          <w:tab w:val="left" w:pos="1801"/>
        </w:tabs>
        <w:spacing w:before="45"/>
        <w:ind w:left="820" w:right="0" w:firstLine="0"/>
        <w:jc w:val="left"/>
        <w:rPr>
          <w:sz w:val="28"/>
        </w:rPr>
      </w:pPr>
      <w:r>
        <w:rPr>
          <w:w w:val="100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ab/>
      </w:r>
      <w:r>
        <w:rPr>
          <w:sz w:val="28"/>
          <w:shd w:val="clear" w:color="auto" w:fill="F3F3F3"/>
        </w:rPr>
        <w:t>3.SEARCH</w:t>
      </w:r>
      <w:r>
        <w:rPr>
          <w:spacing w:val="-3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BY</w:t>
      </w:r>
      <w:r>
        <w:rPr>
          <w:spacing w:val="-2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YOUR</w:t>
      </w:r>
      <w:r>
        <w:rPr>
          <w:spacing w:val="-1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FINAL</w:t>
      </w:r>
      <w:r>
        <w:rPr>
          <w:spacing w:val="-1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DESTINATION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5"/>
        </w:rPr>
      </w:pPr>
    </w:p>
    <w:p>
      <w:pPr>
        <w:tabs>
          <w:tab w:val="left" w:pos="1801"/>
          <w:tab w:val="left" w:pos="8733"/>
        </w:tabs>
        <w:spacing w:before="44"/>
        <w:ind w:left="820" w:right="1150" w:firstLine="0"/>
        <w:jc w:val="left"/>
        <w:rPr>
          <w:sz w:val="28"/>
        </w:rPr>
      </w:pPr>
      <w:r>
        <w:rPr>
          <w:w w:val="100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ab/>
      </w:r>
      <w:r>
        <w:rPr>
          <w:sz w:val="28"/>
          <w:shd w:val="clear" w:color="auto" w:fill="F3F3F3"/>
        </w:rPr>
        <w:t>4.SEARCH</w:t>
      </w:r>
      <w:r>
        <w:rPr>
          <w:spacing w:val="-4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BY</w:t>
      </w:r>
      <w:r>
        <w:rPr>
          <w:spacing w:val="-3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BOTH</w:t>
      </w:r>
      <w:r>
        <w:rPr>
          <w:spacing w:val="-1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YOUR STARTING</w:t>
      </w:r>
      <w:r>
        <w:rPr>
          <w:spacing w:val="-2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POINT</w:t>
      </w:r>
      <w:r>
        <w:rPr>
          <w:spacing w:val="-1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AND</w:t>
      </w:r>
      <w:r>
        <w:rPr>
          <w:sz w:val="28"/>
          <w:shd w:val="clear" w:color="auto" w:fill="F3F3F3"/>
        </w:rPr>
        <w:tab/>
      </w:r>
      <w:r>
        <w:rPr>
          <w:spacing w:val="-1"/>
          <w:sz w:val="28"/>
          <w:shd w:val="clear" w:color="auto" w:fill="F3F3F3"/>
        </w:rPr>
        <w:t>FINAL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3F3F3"/>
        </w:rPr>
        <w:t>DESTINATION</w:t>
      </w:r>
    </w:p>
    <w:p>
      <w:pPr>
        <w:pStyle w:val="7"/>
        <w:rPr>
          <w:sz w:val="20"/>
        </w:rPr>
      </w:pPr>
    </w:p>
    <w:p>
      <w:pPr>
        <w:pStyle w:val="7"/>
        <w:rPr>
          <w:sz w:val="16"/>
        </w:rPr>
      </w:pPr>
    </w:p>
    <w:p>
      <w:pPr>
        <w:tabs>
          <w:tab w:val="left" w:pos="1801"/>
        </w:tabs>
        <w:spacing w:before="44"/>
        <w:ind w:left="820" w:right="0" w:firstLine="0"/>
        <w:jc w:val="left"/>
        <w:rPr>
          <w:sz w:val="28"/>
        </w:rPr>
      </w:pPr>
      <w:r>
        <w:rPr>
          <w:w w:val="100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ab/>
      </w:r>
      <w:r>
        <w:rPr>
          <w:sz w:val="28"/>
          <w:shd w:val="clear" w:color="auto" w:fill="F3F3F3"/>
        </w:rPr>
        <w:t>5.SEARCH</w:t>
      </w:r>
      <w:r>
        <w:rPr>
          <w:spacing w:val="-5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BY</w:t>
      </w:r>
      <w:r>
        <w:rPr>
          <w:spacing w:val="-3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THE</w:t>
      </w:r>
      <w:r>
        <w:rPr>
          <w:spacing w:val="-1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TYPE</w:t>
      </w:r>
      <w:r>
        <w:rPr>
          <w:spacing w:val="-2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OF</w:t>
      </w:r>
      <w:r>
        <w:rPr>
          <w:spacing w:val="-2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>TRAIN</w: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5"/>
        </w:rPr>
      </w:pPr>
    </w:p>
    <w:p>
      <w:pPr>
        <w:tabs>
          <w:tab w:val="left" w:pos="1801"/>
        </w:tabs>
        <w:spacing w:before="44"/>
        <w:ind w:left="820" w:right="0" w:firstLine="0"/>
        <w:jc w:val="left"/>
        <w:rPr>
          <w:sz w:val="28"/>
        </w:rPr>
      </w:pPr>
      <w:r>
        <w:rPr>
          <w:w w:val="100"/>
          <w:sz w:val="28"/>
          <w:shd w:val="clear" w:color="auto" w:fill="F3F3F3"/>
        </w:rPr>
        <w:t xml:space="preserve"> </w:t>
      </w:r>
      <w:r>
        <w:rPr>
          <w:sz w:val="28"/>
          <w:shd w:val="clear" w:color="auto" w:fill="F3F3F3"/>
        </w:rPr>
        <w:tab/>
      </w:r>
      <w:r>
        <w:rPr>
          <w:sz w:val="28"/>
          <w:shd w:val="clear" w:color="auto" w:fill="F3F3F3"/>
        </w:rPr>
        <w:t>6.EXIT</w:t>
      </w: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9"/>
        <w:numPr>
          <w:ilvl w:val="0"/>
          <w:numId w:val="1"/>
        </w:numPr>
        <w:tabs>
          <w:tab w:val="left" w:pos="899"/>
          <w:tab w:val="left" w:pos="900"/>
        </w:tabs>
        <w:spacing w:before="181" w:after="0" w:line="240" w:lineRule="auto"/>
        <w:ind w:left="899" w:right="0" w:hanging="440"/>
        <w:jc w:val="left"/>
        <w:rPr>
          <w:rFonts w:ascii="Times New Roman" w:hAnsi="Times New Roman"/>
          <w:sz w:val="32"/>
        </w:rPr>
      </w:pPr>
      <w:r>
        <w:rPr>
          <w:sz w:val="32"/>
        </w:rPr>
        <w:t>route()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rFonts w:ascii="Times New Roman" w:hAnsi="Times New Roman"/>
          <w:sz w:val="32"/>
        </w:rPr>
      </w:pPr>
      <w:r>
        <w:rPr>
          <w:sz w:val="32"/>
        </w:rPr>
        <w:t>ticket()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rFonts w:ascii="Times New Roman" w:hAnsi="Times New Roman"/>
          <w:sz w:val="32"/>
        </w:rPr>
      </w:pPr>
      <w:r>
        <w:rPr>
          <w:sz w:val="32"/>
        </w:rPr>
        <w:t>insert()</w:t>
      </w:r>
    </w:p>
    <w:p>
      <w:pPr>
        <w:pStyle w:val="9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621" w:right="8669" w:hanging="162"/>
        <w:jc w:val="left"/>
        <w:rPr>
          <w:rFonts w:ascii="Times New Roman" w:hAnsi="Times New Roman"/>
          <w:sz w:val="32"/>
        </w:rPr>
      </w:pPr>
      <w:r>
        <w:rPr>
          <w:spacing w:val="-1"/>
          <w:sz w:val="32"/>
        </w:rPr>
        <w:t>update()</w:t>
      </w:r>
      <w:r>
        <w:rPr>
          <w:spacing w:val="-78"/>
          <w:sz w:val="32"/>
        </w:rPr>
        <w:t xml:space="preserve"> </w:t>
      </w:r>
      <w:r>
        <w:rPr>
          <w:sz w:val="32"/>
        </w:rPr>
        <w:t>view()</w:t>
      </w:r>
      <w:r>
        <w:rPr>
          <w:spacing w:val="1"/>
          <w:sz w:val="32"/>
        </w:rPr>
        <w:t xml:space="preserve"> </w:t>
      </w:r>
      <w:r>
        <w:rPr>
          <w:sz w:val="32"/>
        </w:rPr>
        <w:t>delete()</w:t>
      </w:r>
    </w:p>
    <w:p>
      <w:pPr>
        <w:spacing w:after="0" w:line="240" w:lineRule="auto"/>
        <w:jc w:val="left"/>
        <w:rPr>
          <w:rFonts w:ascii="Times New Roman" w:hAnsi="Times New Roman"/>
          <w:sz w:val="32"/>
        </w:rPr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"/>
        <w:rPr>
          <w:sz w:val="9"/>
        </w:rPr>
      </w:pPr>
      <w:r>
        <w:pict>
          <v:shape id="_x0000_s1038" o:spid="_x0000_s1038" style="position:absolute;left:0pt;margin-left:30.6pt;margin-top:33.55pt;height:774.6pt;width:534.4pt;mso-position-horizontal-relative:page;mso-position-vertical-relative:page;z-index:-251648000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2"/>
        <w:spacing w:line="1078" w:lineRule="exact"/>
        <w:ind w:left="510"/>
        <w:rPr>
          <w:rFonts w:ascii="Constantia"/>
          <w:u w:val="none"/>
        </w:rPr>
      </w:pPr>
      <w:r>
        <w:pict>
          <v:rect id="_x0000_s1039" o:spid="_x0000_s1039" o:spt="1" style="position:absolute;left:0pt;margin-left:54pt;margin-top:-4.65pt;height:58.55pt;width:2.5pt;mso-position-horizontal-relative:page;z-index:-251648000;mso-width-relative:page;mso-height-relative:page;" fillcolor="#F3F3F3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nstantia"/>
          <w:u w:val="thick"/>
        </w:rPr>
        <w:t>SOURCE CODE</w:t>
      </w:r>
    </w:p>
    <w:p>
      <w:pPr>
        <w:spacing w:before="0" w:line="390" w:lineRule="exact"/>
        <w:ind w:left="460" w:right="0" w:firstLine="0"/>
        <w:jc w:val="left"/>
        <w:rPr>
          <w:sz w:val="32"/>
        </w:rPr>
      </w:pPr>
      <w:r>
        <w:rPr>
          <w:sz w:val="32"/>
          <w:u w:val="single"/>
        </w:rPr>
        <w:t>#</w:t>
      </w:r>
      <w:r>
        <w:rPr>
          <w:spacing w:val="-5"/>
          <w:sz w:val="32"/>
          <w:u w:val="single"/>
        </w:rPr>
        <w:t xml:space="preserve"> </w:t>
      </w:r>
      <w:r>
        <w:rPr>
          <w:sz w:val="32"/>
          <w:u w:val="single"/>
        </w:rPr>
        <w:t>DATABASE</w:t>
      </w:r>
      <w:r>
        <w:rPr>
          <w:spacing w:val="-4"/>
          <w:sz w:val="32"/>
          <w:u w:val="single"/>
        </w:rPr>
        <w:t xml:space="preserve"> </w:t>
      </w:r>
      <w:r>
        <w:rPr>
          <w:sz w:val="32"/>
          <w:u w:val="single"/>
        </w:rPr>
        <w:t>CONNECTIVITY</w:t>
      </w:r>
    </w:p>
    <w:p>
      <w:pPr>
        <w:spacing w:before="0" w:line="390" w:lineRule="exact"/>
        <w:ind w:left="460" w:right="0" w:firstLine="0"/>
        <w:jc w:val="left"/>
        <w:rPr>
          <w:sz w:val="32"/>
        </w:rPr>
      </w:pPr>
      <w:r>
        <w:rPr>
          <w:sz w:val="32"/>
          <w:u w:val="single"/>
        </w:rPr>
        <w:t>import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mysql.connector</w:t>
      </w:r>
    </w:p>
    <w:p>
      <w:pPr>
        <w:spacing w:before="0" w:line="390" w:lineRule="exact"/>
        <w:ind w:left="460" w:right="0" w:firstLine="0"/>
        <w:jc w:val="left"/>
        <w:rPr>
          <w:sz w:val="32"/>
        </w:rPr>
      </w:pPr>
      <w:r>
        <w:rPr>
          <w:sz w:val="32"/>
          <w:u w:val="single"/>
        </w:rPr>
        <w:t>from</w:t>
      </w:r>
      <w:r>
        <w:rPr>
          <w:spacing w:val="-3"/>
          <w:sz w:val="32"/>
          <w:u w:val="single"/>
        </w:rPr>
        <w:t xml:space="preserve"> </w:t>
      </w:r>
      <w:r>
        <w:rPr>
          <w:sz w:val="32"/>
          <w:u w:val="single"/>
        </w:rPr>
        <w:t>prettytable</w:t>
      </w:r>
      <w:r>
        <w:rPr>
          <w:spacing w:val="-1"/>
          <w:sz w:val="32"/>
          <w:u w:val="single"/>
        </w:rPr>
        <w:t xml:space="preserve"> </w:t>
      </w:r>
      <w:r>
        <w:rPr>
          <w:sz w:val="32"/>
          <w:u w:val="single"/>
        </w:rPr>
        <w:t>import</w:t>
      </w:r>
      <w:r>
        <w:rPr>
          <w:spacing w:val="-1"/>
          <w:sz w:val="32"/>
          <w:u w:val="single"/>
        </w:rPr>
        <w:t xml:space="preserve"> </w:t>
      </w:r>
      <w:r>
        <w:rPr>
          <w:sz w:val="32"/>
          <w:u w:val="single"/>
        </w:rPr>
        <w:t>PrettyTable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97"/>
        <w:ind w:left="460" w:right="554"/>
      </w:pPr>
      <w:r>
        <w:t>ms</w:t>
      </w:r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mysql.connector.connect(host='localhost',</w:t>
      </w:r>
      <w:r>
        <w:rPr>
          <w:spacing w:val="-97"/>
        </w:rPr>
        <w:t xml:space="preserve"> </w:t>
      </w:r>
      <w:r>
        <w:t>user='root',</w:t>
      </w:r>
      <w:r>
        <w:rPr>
          <w:spacing w:val="-2"/>
        </w:rPr>
        <w:t xml:space="preserve"> </w:t>
      </w:r>
      <w:r>
        <w:t>password='5123578946')</w:t>
      </w:r>
    </w:p>
    <w:p>
      <w:pPr>
        <w:pStyle w:val="7"/>
        <w:spacing w:line="488" w:lineRule="exact"/>
        <w:ind w:left="460"/>
      </w:pPr>
      <w:r>
        <w:t>cr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ms.cursor()</w:t>
      </w:r>
    </w:p>
    <w:p>
      <w:pPr>
        <w:pStyle w:val="7"/>
        <w:spacing w:line="487" w:lineRule="exact"/>
        <w:ind w:left="460"/>
      </w:pPr>
      <w:r>
        <w:t>#</w:t>
      </w:r>
      <w:r>
        <w:rPr>
          <w:spacing w:val="-2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DATABASES</w:t>
      </w:r>
    </w:p>
    <w:p>
      <w:pPr>
        <w:pStyle w:val="7"/>
        <w:ind w:left="460" w:right="1881"/>
      </w:pPr>
      <w:r>
        <w:t>cr.execute('create database if not exists railway')</w:t>
      </w:r>
      <w:r>
        <w:rPr>
          <w:spacing w:val="-98"/>
        </w:rPr>
        <w:t xml:space="preserve"> </w:t>
      </w:r>
      <w:r>
        <w:t>cr.execute('use</w:t>
      </w:r>
      <w:r>
        <w:rPr>
          <w:spacing w:val="-1"/>
        </w:rPr>
        <w:t xml:space="preserve"> </w:t>
      </w:r>
      <w:r>
        <w:t>railway')</w:t>
      </w:r>
    </w:p>
    <w:p>
      <w:pPr>
        <w:pStyle w:val="7"/>
        <w:ind w:left="460" w:right="1881"/>
      </w:pPr>
    </w:p>
    <w:p>
      <w:pPr>
        <w:pStyle w:val="7"/>
        <w:spacing w:line="488" w:lineRule="exact"/>
        <w:ind w:left="460"/>
      </w:pPr>
      <w:r>
        <w:t>#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tables</w:t>
      </w:r>
    </w:p>
    <w:p>
      <w:pPr>
        <w:pStyle w:val="7"/>
        <w:ind w:left="460"/>
        <w:rPr>
          <w:spacing w:val="1"/>
        </w:rPr>
      </w:pPr>
      <w:r>
        <w:t>cr.execute('create table if not exists customer1(name</w:t>
      </w:r>
      <w:r>
        <w:rPr>
          <w:spacing w:val="1"/>
        </w:rPr>
        <w:t xml:space="preserve"> </w:t>
      </w:r>
      <w:r>
        <w:t>varchar(30),contact_no int(12) primary key ,age</w:t>
      </w:r>
      <w:r>
        <w:rPr>
          <w:spacing w:val="1"/>
        </w:rPr>
        <w:t xml:space="preserve"> </w:t>
      </w:r>
      <w:r>
        <w:t>int(3),gender varchar(10),email_id varchar(30))')</w:t>
      </w:r>
      <w:r>
        <w:rPr>
          <w:spacing w:val="1"/>
        </w:rPr>
        <w:t xml:space="preserve"> </w:t>
      </w:r>
    </w:p>
    <w:p>
      <w:pPr>
        <w:pStyle w:val="7"/>
        <w:ind w:left="460"/>
        <w:rPr>
          <w:spacing w:val="1"/>
        </w:rPr>
      </w:pPr>
    </w:p>
    <w:p>
      <w:pPr>
        <w:pStyle w:val="7"/>
        <w:ind w:left="460"/>
      </w:pPr>
      <w:r>
        <w:t>cr.execute('create table if not exists train_schedule2(s_no</w:t>
      </w:r>
      <w:r>
        <w:rPr>
          <w:spacing w:val="-98"/>
        </w:rPr>
        <w:t xml:space="preserve"> </w:t>
      </w:r>
      <w:r>
        <w:t>int(10)</w:t>
      </w:r>
      <w:r>
        <w:rPr>
          <w:spacing w:val="-5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null,t_id</w:t>
      </w:r>
      <w:r>
        <w:rPr>
          <w:spacing w:val="-6"/>
        </w:rPr>
        <w:t xml:space="preserve"> </w:t>
      </w:r>
      <w:r>
        <w:t>int(10)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key,train_type</w:t>
      </w:r>
      <w:r>
        <w:rPr>
          <w:spacing w:val="-98"/>
        </w:rPr>
        <w:t xml:space="preserve"> </w:t>
      </w:r>
      <w:r>
        <w:t>varchar(30)'' not null,dod varchar(30) ,source varchar(30) not</w:t>
      </w:r>
      <w:r>
        <w:rPr>
          <w:spacing w:val="-98"/>
        </w:rPr>
        <w:t xml:space="preserve"> </w:t>
      </w:r>
      <w:r>
        <w:t>null,final_dest varchar(30) not null,stops_in_between</w:t>
      </w:r>
      <w:r>
        <w:rPr>
          <w:spacing w:val="1"/>
        </w:rPr>
        <w:t xml:space="preserve"> </w:t>
      </w:r>
      <w:r>
        <w:t>varchar(30),seat_available</w:t>
      </w:r>
      <w:r>
        <w:rPr>
          <w:spacing w:val="-1"/>
        </w:rPr>
        <w:t xml:space="preserve"> </w:t>
      </w:r>
      <w:r>
        <w:t>varchar(5),''departure_time int(30),arrival_time</w:t>
      </w:r>
      <w:r>
        <w:rPr>
          <w:spacing w:val="-98"/>
        </w:rPr>
        <w:t xml:space="preserve"> </w:t>
      </w:r>
      <w:r>
        <w:t>int(30),route_no</w:t>
      </w:r>
      <w:r>
        <w:rPr>
          <w:spacing w:val="-1"/>
        </w:rPr>
        <w:t xml:space="preserve"> </w:t>
      </w:r>
      <w:r>
        <w:t>varchar(10))')</w:t>
      </w:r>
    </w:p>
    <w:p>
      <w:pPr>
        <w:pStyle w:val="7"/>
        <w:ind w:left="460" w:right="152"/>
      </w:pPr>
    </w:p>
    <w:p>
      <w:pPr>
        <w:pStyle w:val="7"/>
        <w:ind w:left="460" w:right="152"/>
        <w:rPr>
          <w:spacing w:val="-98"/>
        </w:rPr>
      </w:pPr>
      <w:r>
        <w:t>cr.execute('create table if not exists booking_2(t_id int(10)</w:t>
      </w:r>
      <w:r>
        <w:rPr>
          <w:spacing w:val="-98"/>
        </w:rPr>
        <w:t xml:space="preserve"> </w:t>
      </w:r>
      <w:r>
        <w:t>primary key,contact_no int(10),seat_class</w:t>
      </w:r>
      <w:r>
        <w:rPr>
          <w:spacing w:val="1"/>
        </w:rPr>
        <w:t xml:space="preserve"> </w:t>
      </w:r>
      <w:r>
        <w:t>varchar(30),no_of_pass int(20),meal_if_any varchar(30))')</w:t>
      </w:r>
      <w:r>
        <w:rPr>
          <w:spacing w:val="-98"/>
        </w:rPr>
        <w:t xml:space="preserve"> </w:t>
      </w:r>
    </w:p>
    <w:p>
      <w:pPr>
        <w:pStyle w:val="7"/>
        <w:ind w:left="460" w:right="152"/>
        <w:rPr>
          <w:spacing w:val="-98"/>
        </w:rPr>
      </w:pPr>
    </w:p>
    <w:p>
      <w:pPr>
        <w:pStyle w:val="7"/>
        <w:spacing w:before="15"/>
        <w:ind w:left="460" w:right="611"/>
      </w:pPr>
    </w:p>
    <w:p>
      <w:pPr>
        <w:pStyle w:val="7"/>
        <w:ind w:right="152" w:firstLine="800" w:firstLineChars="200"/>
      </w:pPr>
      <w:r>
        <w:t>cr.execute('create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route(s_no</w:t>
      </w:r>
      <w:r>
        <w:rPr>
          <w:spacing w:val="-2"/>
        </w:rPr>
        <w:t xml:space="preserve"> </w:t>
      </w:r>
      <w:r>
        <w:t>int(10)</w:t>
      </w:r>
    </w:p>
    <w:p>
      <w:pPr>
        <w:pStyle w:val="7"/>
        <w:spacing w:before="15"/>
        <w:ind w:left="796" w:leftChars="362" w:right="611" w:firstLine="0" w:firstLineChars="0"/>
        <w:rPr>
          <w:rFonts w:hint="default"/>
          <w:spacing w:val="1"/>
          <w:lang w:val="en-US"/>
        </w:rPr>
      </w:pPr>
      <w:r>
        <w:pict>
          <v:shape id="_x0000_s1040" o:spid="_x0000_s1040" style="position:absolute;left:0pt;margin-left:30.6pt;margin-top:33.55pt;height:774.6pt;width:534.4pt;mso-position-horizontal-relative:page;mso-position-vertical-relative:page;z-index:-251646976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primary key,route_no int(3),route</w:t>
      </w:r>
      <w:r>
        <w:rPr>
          <w:spacing w:val="1"/>
        </w:rPr>
        <w:t xml:space="preserve"> </w:t>
      </w:r>
      <w:r>
        <w:t>varchar(30),total_duration varchar(30))')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US"/>
        </w:rPr>
        <w:t xml:space="preserve">      </w:t>
      </w:r>
    </w:p>
    <w:p>
      <w:pPr>
        <w:pStyle w:val="7"/>
        <w:spacing w:before="15"/>
        <w:ind w:left="796" w:leftChars="362" w:right="611" w:firstLine="0" w:firstLineChars="0"/>
        <w:rPr>
          <w:rFonts w:hint="default"/>
          <w:spacing w:val="1"/>
          <w:lang w:val="en-US"/>
        </w:rPr>
      </w:pPr>
    </w:p>
    <w:p>
      <w:pPr>
        <w:pStyle w:val="7"/>
        <w:spacing w:before="15"/>
        <w:ind w:left="796" w:leftChars="362" w:right="611" w:firstLine="0" w:firstLineChars="0"/>
      </w:pPr>
      <w:r>
        <w:t>cr.execute('create table if not exists fare1(sno int(20)</w:t>
      </w:r>
      <w:r>
        <w:rPr>
          <w:spacing w:val="1"/>
        </w:rPr>
        <w:t xml:space="preserve"> </w:t>
      </w:r>
      <w:r>
        <w:t>primary key,t_id int(10) ,fare_normal float(4),first_class</w:t>
      </w:r>
      <w:r>
        <w:rPr>
          <w:spacing w:val="-98"/>
        </w:rPr>
        <w:t xml:space="preserve"> </w:t>
      </w:r>
      <w:r>
        <w:t>float(5),business_class float(4),deluxe_class</w:t>
      </w:r>
      <w:r>
        <w:rPr>
          <w:spacing w:val="1"/>
        </w:rPr>
        <w:t xml:space="preserve"> </w:t>
      </w:r>
      <w:r>
        <w:t>float(5),second_class float(30),deluxe_softsleeper</w:t>
      </w:r>
      <w:r>
        <w:rPr>
          <w:spacing w:val="1"/>
        </w:rPr>
        <w:t xml:space="preserve"> </w:t>
      </w:r>
      <w:r>
        <w:t>float(6),soft_sleeper</w:t>
      </w:r>
      <w:r>
        <w:rPr>
          <w:spacing w:val="-1"/>
        </w:rPr>
        <w:t xml:space="preserve"> </w:t>
      </w:r>
      <w:r>
        <w:t>float(8))')</w:t>
      </w:r>
    </w:p>
    <w:p>
      <w:pPr>
        <w:pStyle w:val="7"/>
      </w:pPr>
    </w:p>
    <w:p>
      <w:pPr>
        <w:pStyle w:val="7"/>
        <w:ind w:left="460" w:right="7462"/>
        <w:jc w:val="center"/>
      </w:pPr>
      <w:r>
        <w:t>#functions used</w:t>
      </w:r>
      <w:r>
        <w:rPr>
          <w:spacing w:val="-98"/>
        </w:rPr>
        <w:t xml:space="preserve"> </w:t>
      </w:r>
      <w:r>
        <w:t>def schedule():</w:t>
      </w:r>
      <w:r>
        <w:rPr>
          <w:spacing w:val="1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print('''</w:t>
      </w:r>
    </w:p>
    <w:p>
      <w:pPr>
        <w:pStyle w:val="7"/>
        <w:spacing w:line="480" w:lineRule="auto"/>
        <w:ind w:left="1869" w:right="2421"/>
      </w:pPr>
      <w:r>
        <w:t>WHAT DO WANT TO DO:</w:t>
      </w:r>
      <w:r>
        <w:rPr>
          <w:spacing w:val="1"/>
        </w:rPr>
        <w:t xml:space="preserve"> </w:t>
      </w:r>
      <w:r>
        <w:t>1.DISPLAY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SCHEDULE</w:t>
      </w:r>
    </w:p>
    <w:p>
      <w:pPr>
        <w:pStyle w:val="9"/>
        <w:numPr>
          <w:ilvl w:val="0"/>
          <w:numId w:val="2"/>
        </w:numPr>
        <w:tabs>
          <w:tab w:val="left" w:pos="2165"/>
        </w:tabs>
        <w:spacing w:before="1" w:after="0" w:line="240" w:lineRule="auto"/>
        <w:ind w:left="2164" w:right="0" w:hanging="299"/>
        <w:jc w:val="left"/>
        <w:rPr>
          <w:sz w:val="40"/>
        </w:rPr>
      </w:pPr>
      <w:r>
        <w:rPr>
          <w:sz w:val="40"/>
        </w:rPr>
        <w:t>SEARCH</w:t>
      </w:r>
      <w:r>
        <w:rPr>
          <w:spacing w:val="-4"/>
          <w:sz w:val="40"/>
        </w:rPr>
        <w:t xml:space="preserve"> </w:t>
      </w:r>
      <w:r>
        <w:rPr>
          <w:sz w:val="40"/>
        </w:rPr>
        <w:t>BY9</w:t>
      </w:r>
      <w:r>
        <w:rPr>
          <w:spacing w:val="-2"/>
          <w:sz w:val="40"/>
        </w:rPr>
        <w:t xml:space="preserve"> </w:t>
      </w:r>
      <w:r>
        <w:rPr>
          <w:sz w:val="40"/>
        </w:rPr>
        <w:t>YOUR</w:t>
      </w:r>
      <w:r>
        <w:rPr>
          <w:spacing w:val="-5"/>
          <w:sz w:val="40"/>
        </w:rPr>
        <w:t xml:space="preserve"> </w:t>
      </w:r>
      <w:r>
        <w:rPr>
          <w:sz w:val="40"/>
        </w:rPr>
        <w:t>DEPARTURE</w:t>
      </w:r>
      <w:r>
        <w:rPr>
          <w:spacing w:val="-3"/>
          <w:sz w:val="40"/>
        </w:rPr>
        <w:t xml:space="preserve"> </w:t>
      </w:r>
      <w:r>
        <w:rPr>
          <w:sz w:val="40"/>
        </w:rPr>
        <w:t>STATION</w:t>
      </w:r>
    </w:p>
    <w:p>
      <w:pPr>
        <w:pStyle w:val="7"/>
      </w:pPr>
    </w:p>
    <w:p>
      <w:pPr>
        <w:pStyle w:val="9"/>
        <w:numPr>
          <w:ilvl w:val="0"/>
          <w:numId w:val="2"/>
        </w:numPr>
        <w:tabs>
          <w:tab w:val="left" w:pos="2153"/>
        </w:tabs>
        <w:spacing w:before="0" w:after="0" w:line="240" w:lineRule="auto"/>
        <w:ind w:left="2152" w:right="0" w:hanging="284"/>
        <w:jc w:val="left"/>
        <w:rPr>
          <w:sz w:val="40"/>
        </w:rPr>
      </w:pPr>
      <w:r>
        <w:rPr>
          <w:sz w:val="40"/>
        </w:rPr>
        <w:t>SEARCH</w:t>
      </w:r>
      <w:r>
        <w:rPr>
          <w:spacing w:val="-4"/>
          <w:sz w:val="40"/>
        </w:rPr>
        <w:t xml:space="preserve"> </w:t>
      </w:r>
      <w:r>
        <w:rPr>
          <w:sz w:val="40"/>
        </w:rPr>
        <w:t>BY</w:t>
      </w:r>
      <w:r>
        <w:rPr>
          <w:spacing w:val="-3"/>
          <w:sz w:val="40"/>
        </w:rPr>
        <w:t xml:space="preserve"> </w:t>
      </w:r>
      <w:r>
        <w:rPr>
          <w:sz w:val="40"/>
        </w:rPr>
        <w:t>YOUR</w:t>
      </w:r>
      <w:r>
        <w:rPr>
          <w:spacing w:val="-3"/>
          <w:sz w:val="40"/>
        </w:rPr>
        <w:t xml:space="preserve"> </w:t>
      </w:r>
      <w:r>
        <w:rPr>
          <w:sz w:val="40"/>
        </w:rPr>
        <w:t>FINAL</w:t>
      </w:r>
      <w:r>
        <w:rPr>
          <w:spacing w:val="-3"/>
          <w:sz w:val="40"/>
        </w:rPr>
        <w:t xml:space="preserve"> </w:t>
      </w:r>
      <w:r>
        <w:rPr>
          <w:sz w:val="40"/>
        </w:rPr>
        <w:t>DESTINATION</w:t>
      </w:r>
    </w:p>
    <w:p>
      <w:pPr>
        <w:pStyle w:val="7"/>
        <w:spacing w:before="1"/>
      </w:pPr>
    </w:p>
    <w:p>
      <w:pPr>
        <w:pStyle w:val="9"/>
        <w:numPr>
          <w:ilvl w:val="0"/>
          <w:numId w:val="2"/>
        </w:numPr>
        <w:tabs>
          <w:tab w:val="left" w:pos="2184"/>
        </w:tabs>
        <w:spacing w:before="0" w:after="0" w:line="240" w:lineRule="auto"/>
        <w:ind w:left="460" w:right="591" w:firstLine="1406"/>
        <w:jc w:val="left"/>
        <w:rPr>
          <w:sz w:val="40"/>
        </w:rPr>
      </w:pPr>
      <w:r>
        <w:rPr>
          <w:sz w:val="40"/>
        </w:rPr>
        <w:t>SEARCH BY BOTH YOUR STARTING POINT</w:t>
      </w:r>
      <w:r>
        <w:rPr>
          <w:spacing w:val="-98"/>
          <w:sz w:val="40"/>
        </w:rPr>
        <w:t xml:space="preserve"> </w:t>
      </w:r>
      <w:r>
        <w:rPr>
          <w:rFonts w:hint="default"/>
          <w:spacing w:val="-98"/>
          <w:sz w:val="40"/>
          <w:lang w:val="en-US"/>
        </w:rPr>
        <w:t xml:space="preserve">        </w:t>
      </w:r>
      <w:r>
        <w:rPr>
          <w:sz w:val="40"/>
        </w:rPr>
        <w:t>AND</w:t>
      </w:r>
      <w:r>
        <w:rPr>
          <w:spacing w:val="-2"/>
          <w:sz w:val="40"/>
        </w:rPr>
        <w:t xml:space="preserve"> </w:t>
      </w:r>
      <w:r>
        <w:rPr>
          <w:sz w:val="40"/>
        </w:rPr>
        <w:t>FINAL</w:t>
      </w:r>
      <w:r>
        <w:rPr>
          <w:spacing w:val="-4"/>
          <w:sz w:val="40"/>
        </w:rPr>
        <w:t xml:space="preserve"> </w:t>
      </w:r>
      <w:r>
        <w:rPr>
          <w:sz w:val="40"/>
        </w:rPr>
        <w:t>DESTINATION</w:t>
      </w:r>
    </w:p>
    <w:p>
      <w:pPr>
        <w:pStyle w:val="7"/>
        <w:spacing w:before="11"/>
        <w:rPr>
          <w:sz w:val="39"/>
        </w:rPr>
      </w:pPr>
    </w:p>
    <w:p>
      <w:pPr>
        <w:pStyle w:val="9"/>
        <w:numPr>
          <w:ilvl w:val="0"/>
          <w:numId w:val="2"/>
        </w:numPr>
        <w:tabs>
          <w:tab w:val="left" w:pos="2164"/>
        </w:tabs>
        <w:spacing w:before="1" w:after="0" w:line="240" w:lineRule="auto"/>
        <w:ind w:left="2163" w:right="0" w:hanging="295"/>
        <w:jc w:val="left"/>
        <w:rPr>
          <w:sz w:val="40"/>
        </w:rPr>
      </w:pPr>
      <w:r>
        <w:rPr>
          <w:sz w:val="40"/>
        </w:rPr>
        <w:t>SEARCH</w:t>
      </w:r>
      <w:r>
        <w:rPr>
          <w:spacing w:val="-3"/>
          <w:sz w:val="40"/>
        </w:rPr>
        <w:t xml:space="preserve"> </w:t>
      </w:r>
      <w:r>
        <w:rPr>
          <w:sz w:val="40"/>
        </w:rPr>
        <w:t>BY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TYPE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2"/>
          <w:sz w:val="40"/>
        </w:rPr>
        <w:t xml:space="preserve"> </w:t>
      </w:r>
      <w:r>
        <w:rPr>
          <w:sz w:val="40"/>
        </w:rPr>
        <w:t>TRAIN</w:t>
      </w:r>
    </w:p>
    <w:p>
      <w:pPr>
        <w:pStyle w:val="9"/>
        <w:numPr>
          <w:numId w:val="0"/>
        </w:numPr>
        <w:tabs>
          <w:tab w:val="left" w:pos="2164"/>
        </w:tabs>
        <w:spacing w:before="1" w:after="0" w:line="240" w:lineRule="auto"/>
        <w:ind w:left="1868" w:leftChars="0" w:right="0" w:rightChars="0"/>
        <w:jc w:val="left"/>
        <w:rPr>
          <w:sz w:val="40"/>
        </w:rPr>
      </w:pPr>
      <w:r>
        <w:rPr>
          <w:rFonts w:hint="default"/>
          <w:sz w:val="40"/>
          <w:lang w:val="en-US"/>
        </w:rPr>
        <w:t>6.</w:t>
      </w:r>
      <w:r>
        <w:rPr>
          <w:sz w:val="40"/>
        </w:rPr>
        <w:t>EXI</w:t>
      </w:r>
      <w:r>
        <w:rPr>
          <w:rFonts w:hint="default"/>
          <w:sz w:val="40"/>
          <w:lang w:val="en-US"/>
        </w:rPr>
        <w:t>T</w:t>
      </w:r>
      <w:r>
        <w:rPr>
          <w:sz w:val="40"/>
        </w:rPr>
        <w:t>''')</w:t>
      </w:r>
    </w:p>
    <w:p>
      <w:pPr>
        <w:pStyle w:val="7"/>
        <w:spacing w:before="8"/>
        <w:ind w:left="1266"/>
      </w:pPr>
    </w:p>
    <w:p>
      <w:pPr>
        <w:pStyle w:val="7"/>
        <w:spacing w:before="8"/>
        <w:ind w:left="1266"/>
      </w:pPr>
      <w:r>
        <w:t>i4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int(input('enter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choice'))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/>
        <w:ind w:left="1266" w:right="6621"/>
      </w:pPr>
      <w:r>
        <w:pict>
          <v:shape id="_x0000_s1041" o:spid="_x0000_s1041" style="position:absolute;left:0pt;margin-left:30.6pt;margin-top:33.55pt;height:774.6pt;width:534.4pt;mso-position-horizontal-relative:page;mso-position-vertical-relative:page;z-index:-251646976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# trian schedule</w:t>
      </w:r>
      <w:r>
        <w:rPr>
          <w:spacing w:val="-9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i4 ==</w:t>
      </w:r>
      <w:r>
        <w:rPr>
          <w:spacing w:val="-1"/>
        </w:rPr>
        <w:t xml:space="preserve"> </w:t>
      </w:r>
      <w:r>
        <w:t>1:</w:t>
      </w:r>
    </w:p>
    <w:p>
      <w:pPr>
        <w:pStyle w:val="7"/>
        <w:spacing w:before="1"/>
        <w:ind w:left="1667" w:right="1713"/>
      </w:pPr>
      <w:r>
        <w:t>xcq=PrettyTable()</w:t>
      </w:r>
      <w:r>
        <w:rPr>
          <w:spacing w:val="1"/>
        </w:rPr>
        <w:t xml:space="preserve"> </w:t>
      </w:r>
      <w:r>
        <w:t>xcq.field_names=['s_no'</w:t>
      </w:r>
      <w:r>
        <w:rPr>
          <w:spacing w:val="-11"/>
        </w:rPr>
        <w:t xml:space="preserve"> </w:t>
      </w:r>
      <w:r>
        <w:t>,'t_id'</w:t>
      </w:r>
      <w:r>
        <w:rPr>
          <w:spacing w:val="-13"/>
        </w:rPr>
        <w:t xml:space="preserve"> </w:t>
      </w:r>
      <w:r>
        <w:t>,'train_type'</w:t>
      </w:r>
    </w:p>
    <w:p>
      <w:pPr>
        <w:pStyle w:val="7"/>
        <w:spacing w:line="488" w:lineRule="exact"/>
        <w:ind w:left="2193" w:leftChars="724" w:hanging="600" w:hangingChars="150"/>
      </w:pPr>
      <w:r>
        <w:t>,'dod','source'</w:t>
      </w:r>
      <w:r>
        <w:rPr>
          <w:spacing w:val="-7"/>
        </w:rPr>
        <w:t xml:space="preserve"> </w:t>
      </w:r>
      <w:r>
        <w:t>,'final_dest','stops_in_between'</w:t>
      </w:r>
      <w:r>
        <w:rPr>
          <w:spacing w:val="-3"/>
        </w:rPr>
        <w:t xml:space="preserve"> </w:t>
      </w:r>
      <w:r>
        <w:t>,'seat_available','arrival_time'</w:t>
      </w:r>
    </w:p>
    <w:p>
      <w:pPr>
        <w:pStyle w:val="7"/>
        <w:spacing w:line="488" w:lineRule="exact"/>
        <w:ind w:left="460" w:firstLine="1200" w:firstLineChars="300"/>
      </w:pPr>
      <w:r>
        <w:t>,'departure_time'</w:t>
      </w:r>
      <w:r>
        <w:rPr>
          <w:spacing w:val="-4"/>
        </w:rPr>
        <w:t xml:space="preserve"> </w:t>
      </w:r>
      <w:r>
        <w:t>,'route_no']</w:t>
      </w:r>
    </w:p>
    <w:p>
      <w:pPr>
        <w:pStyle w:val="7"/>
        <w:spacing w:before="1"/>
      </w:pPr>
    </w:p>
    <w:p>
      <w:pPr>
        <w:pStyle w:val="7"/>
        <w:ind w:left="1667" w:right="2910"/>
      </w:pPr>
      <w:r>
        <w:t>q1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train_schedule2"</w:t>
      </w:r>
      <w:r>
        <w:rPr>
          <w:spacing w:val="-97"/>
        </w:rPr>
        <w:t xml:space="preserve"> </w:t>
      </w:r>
      <w:r>
        <w:t>cr.execute(q1)</w:t>
      </w:r>
    </w:p>
    <w:p>
      <w:pPr>
        <w:pStyle w:val="7"/>
        <w:ind w:left="1667" w:right="5769"/>
      </w:pPr>
      <w:r>
        <w:t>row1 = cr.fetchall()</w:t>
      </w:r>
      <w:r>
        <w:rPr>
          <w:spacing w:val="-9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 in</w:t>
      </w:r>
      <w:r>
        <w:rPr>
          <w:spacing w:val="-4"/>
        </w:rPr>
        <w:t xml:space="preserve"> </w:t>
      </w:r>
      <w:r>
        <w:t>row1:</w:t>
      </w:r>
    </w:p>
    <w:p>
      <w:pPr>
        <w:pStyle w:val="7"/>
        <w:ind w:left="1667" w:right="5993" w:firstLine="400"/>
      </w:pPr>
      <w:r>
        <w:t>xcq.add_row(j)</w:t>
      </w:r>
      <w:r>
        <w:rPr>
          <w:spacing w:val="-98"/>
        </w:rPr>
        <w:t xml:space="preserve"> </w:t>
      </w:r>
      <w:r>
        <w:t>print(xcq)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1"/>
      </w:pPr>
    </w:p>
    <w:p>
      <w:pPr>
        <w:pStyle w:val="7"/>
        <w:ind w:left="1266" w:right="4917"/>
      </w:pPr>
      <w:r>
        <w:t># search by source station</w:t>
      </w:r>
      <w:r>
        <w:rPr>
          <w:spacing w:val="-98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i4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2:</w:t>
      </w:r>
    </w:p>
    <w:p>
      <w:pPr>
        <w:pStyle w:val="7"/>
        <w:spacing w:before="1" w:line="488" w:lineRule="exact"/>
        <w:ind w:left="1667"/>
      </w:pPr>
      <w:r>
        <w:t>xcq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PrettyTable()</w:t>
      </w:r>
    </w:p>
    <w:p>
      <w:pPr>
        <w:pStyle w:val="7"/>
        <w:ind w:left="460" w:firstLine="1207"/>
      </w:pPr>
      <w:r>
        <w:t>xcq.field_names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['s_no',</w:t>
      </w:r>
      <w:r>
        <w:rPr>
          <w:spacing w:val="-5"/>
        </w:rPr>
        <w:t xml:space="preserve"> </w:t>
      </w:r>
      <w:r>
        <w:t>'t_id',</w:t>
      </w:r>
      <w:r>
        <w:rPr>
          <w:spacing w:val="-8"/>
        </w:rPr>
        <w:t xml:space="preserve"> </w:t>
      </w:r>
      <w:r>
        <w:t>'train_type',</w:t>
      </w:r>
      <w:r>
        <w:rPr>
          <w:spacing w:val="-6"/>
        </w:rPr>
        <w:t xml:space="preserve"> </w:t>
      </w:r>
      <w:r>
        <w:t>'dod',</w:t>
      </w:r>
      <w:r>
        <w:rPr>
          <w:spacing w:val="-97"/>
        </w:rPr>
        <w:t xml:space="preserve"> </w:t>
      </w:r>
      <w:r>
        <w:t>'source',</w:t>
      </w:r>
      <w:r>
        <w:rPr>
          <w:spacing w:val="-1"/>
        </w:rPr>
        <w:t xml:space="preserve"> </w:t>
      </w:r>
      <w:r>
        <w:t>'final_dest</w:t>
      </w:r>
      <w:r>
        <w:rPr>
          <w:spacing w:val="-1"/>
        </w:rPr>
        <w:t xml:space="preserve"> </w:t>
      </w:r>
      <w:r>
        <w:t>',</w:t>
      </w:r>
      <w:r>
        <w:rPr>
          <w:spacing w:val="-1"/>
        </w:rPr>
        <w:t xml:space="preserve"> </w:t>
      </w:r>
      <w:r>
        <w:t>'stops_in_between','seat_available',</w:t>
      </w:r>
      <w:r>
        <w:rPr>
          <w:spacing w:val="-13"/>
        </w:rPr>
        <w:t xml:space="preserve"> </w:t>
      </w:r>
      <w:r>
        <w:t>'arrival_time',</w:t>
      </w:r>
      <w:r>
        <w:rPr>
          <w:spacing w:val="-97"/>
        </w:rPr>
        <w:t xml:space="preserve"> </w:t>
      </w:r>
      <w:r>
        <w:t>'departure_time',</w:t>
      </w:r>
      <w:r>
        <w:rPr>
          <w:spacing w:val="-1"/>
        </w:rPr>
        <w:t xml:space="preserve"> </w:t>
      </w:r>
      <w:r>
        <w:t>'route_no']</w:t>
      </w:r>
    </w:p>
    <w:p>
      <w:pPr>
        <w:pStyle w:val="7"/>
        <w:spacing w:before="12"/>
        <w:rPr>
          <w:sz w:val="39"/>
        </w:rPr>
      </w:pPr>
    </w:p>
    <w:p>
      <w:pPr>
        <w:pStyle w:val="7"/>
        <w:ind w:left="1665"/>
      </w:pPr>
      <w:r>
        <w:t>s_s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input('enter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station')</w:t>
      </w:r>
    </w:p>
    <w:p>
      <w:pPr>
        <w:pStyle w:val="7"/>
        <w:spacing w:before="1" w:line="488" w:lineRule="exact"/>
        <w:ind w:left="1667"/>
      </w:pPr>
      <w:r>
        <w:t>q2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train_schedule2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source='{}'".format(s_s)</w:t>
      </w:r>
    </w:p>
    <w:p>
      <w:pPr>
        <w:pStyle w:val="7"/>
        <w:spacing w:before="1"/>
        <w:ind w:left="1667"/>
      </w:pPr>
      <w:r>
        <w:t>cr.execute(q2)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/>
        <w:ind w:left="1667" w:right="5700"/>
      </w:pPr>
      <w:r>
        <w:pict>
          <v:shape id="_x0000_s1042" o:spid="_x0000_s1042" style="position:absolute;left:0pt;margin-left:30.6pt;margin-top:33.55pt;height:774.6pt;width:534.4pt;mso-position-horizontal-relative:page;mso-position-vertical-relative:page;z-index:-251645952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row2 = cr.fetchall()</w:t>
      </w:r>
      <w:r>
        <w:rPr>
          <w:spacing w:val="-99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row2==[]:</w:t>
      </w:r>
    </w:p>
    <w:p>
      <w:pPr>
        <w:pStyle w:val="7"/>
        <w:spacing w:before="1"/>
        <w:ind w:left="460" w:right="1300" w:firstLine="1608"/>
      </w:pPr>
      <w:r>
        <w:t>print('THERE IS NO SCHEDULED TRAIN</w:t>
      </w:r>
      <w:r>
        <w:rPr>
          <w:spacing w:val="-98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  THE</w:t>
      </w:r>
      <w:r>
        <w:rPr>
          <w:spacing w:val="-1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')</w:t>
      </w:r>
    </w:p>
    <w:p>
      <w:pPr>
        <w:pStyle w:val="7"/>
        <w:spacing w:line="488" w:lineRule="exact"/>
        <w:ind w:left="1667"/>
      </w:pPr>
      <w:r>
        <w:t>else:</w:t>
      </w:r>
    </w:p>
    <w:p>
      <w:pPr>
        <w:pStyle w:val="7"/>
        <w:ind w:left="2471" w:right="5603" w:hanging="404"/>
      </w:pPr>
      <w:r>
        <w:t>for j in row2:</w:t>
      </w:r>
      <w:r>
        <w:rPr>
          <w:spacing w:val="1"/>
        </w:rPr>
        <w:t xml:space="preserve"> </w:t>
      </w:r>
      <w:r>
        <w:rPr>
          <w:spacing w:val="-1"/>
        </w:rPr>
        <w:t>xcq.add_row(j)</w:t>
      </w:r>
    </w:p>
    <w:p>
      <w:pPr>
        <w:pStyle w:val="7"/>
        <w:ind w:left="2068"/>
      </w:pPr>
      <w:r>
        <w:t>print(xcq)</w:t>
      </w:r>
    </w:p>
    <w:p>
      <w:pPr>
        <w:pStyle w:val="7"/>
      </w:pPr>
    </w:p>
    <w:p>
      <w:pPr>
        <w:pStyle w:val="7"/>
      </w:pPr>
    </w:p>
    <w:p>
      <w:pPr>
        <w:pStyle w:val="7"/>
        <w:spacing w:before="1"/>
      </w:pPr>
    </w:p>
    <w:p>
      <w:pPr>
        <w:pStyle w:val="7"/>
        <w:ind w:left="1266" w:right="5655"/>
      </w:pPr>
      <w:r>
        <w:t># search by final_dest</w:t>
      </w:r>
      <w:r>
        <w:rPr>
          <w:spacing w:val="-98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i4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3:</w:t>
      </w:r>
    </w:p>
    <w:p>
      <w:pPr>
        <w:pStyle w:val="7"/>
        <w:spacing w:line="488" w:lineRule="exact"/>
        <w:ind w:left="1667"/>
      </w:pPr>
      <w:r>
        <w:t>xcq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PrettyTable()</w:t>
      </w:r>
    </w:p>
    <w:p>
      <w:pPr>
        <w:pStyle w:val="7"/>
        <w:ind w:left="460" w:right="361" w:firstLine="1207"/>
      </w:pPr>
      <w:r>
        <w:t>xcq.field_names = ['s_no', 't_id', 'train_type', 'dod',</w:t>
      </w:r>
      <w:r>
        <w:rPr>
          <w:spacing w:val="-99"/>
        </w:rPr>
        <w:t xml:space="preserve"> </w:t>
      </w:r>
      <w:r>
        <w:t>'source',</w:t>
      </w:r>
      <w:r>
        <w:rPr>
          <w:spacing w:val="-1"/>
        </w:rPr>
        <w:t xml:space="preserve"> </w:t>
      </w:r>
      <w:r>
        <w:t>'final_dest</w:t>
      </w:r>
      <w:r>
        <w:rPr>
          <w:spacing w:val="-1"/>
        </w:rPr>
        <w:t xml:space="preserve"> </w:t>
      </w:r>
      <w:r>
        <w:t>',</w:t>
      </w:r>
      <w:r>
        <w:rPr>
          <w:spacing w:val="-1"/>
        </w:rPr>
        <w:t xml:space="preserve"> </w:t>
      </w:r>
      <w:r>
        <w:t>'stops_in_between',</w:t>
      </w:r>
    </w:p>
    <w:p>
      <w:pPr>
        <w:pStyle w:val="7"/>
        <w:ind w:left="460" w:right="1961" w:firstLine="3116"/>
      </w:pPr>
      <w:r>
        <w:t>'seat_available', 'arrival_time',</w:t>
      </w:r>
      <w:r>
        <w:rPr>
          <w:spacing w:val="-99"/>
        </w:rPr>
        <w:t xml:space="preserve"> </w:t>
      </w:r>
      <w:r>
        <w:t>'departure_time',</w:t>
      </w:r>
      <w:r>
        <w:rPr>
          <w:spacing w:val="-1"/>
        </w:rPr>
        <w:t xml:space="preserve"> </w:t>
      </w:r>
      <w:r>
        <w:t>'route_no']</w:t>
      </w:r>
    </w:p>
    <w:p>
      <w:pPr>
        <w:pStyle w:val="7"/>
        <w:ind w:left="1667" w:right="1829"/>
      </w:pPr>
      <w:r>
        <w:t>f_d = input('enter your final destination')</w:t>
      </w:r>
      <w:r>
        <w:rPr>
          <w:spacing w:val="-98"/>
        </w:rPr>
        <w:t xml:space="preserve"> </w:t>
      </w:r>
      <w:r>
        <w:t>q3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train_schedule2</w:t>
      </w:r>
      <w:r>
        <w:rPr>
          <w:spacing w:val="-2"/>
        </w:rPr>
        <w:t xml:space="preserve"> </w:t>
      </w:r>
      <w:r>
        <w:t>where</w:t>
      </w:r>
    </w:p>
    <w:p>
      <w:pPr>
        <w:pStyle w:val="7"/>
        <w:spacing w:before="1"/>
        <w:ind w:left="1667" w:right="5489" w:hanging="1208"/>
      </w:pPr>
      <w:r>
        <w:t>final_dest ='{}'".format(f_d)</w:t>
      </w:r>
      <w:r>
        <w:rPr>
          <w:spacing w:val="-98"/>
        </w:rPr>
        <w:t xml:space="preserve"> </w:t>
      </w:r>
      <w:r>
        <w:t>cr.execute(q3)</w:t>
      </w:r>
    </w:p>
    <w:p>
      <w:pPr>
        <w:pStyle w:val="7"/>
        <w:ind w:left="1667" w:right="5725"/>
      </w:pPr>
      <w:r>
        <w:t>row3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cr.fetchall()</w:t>
      </w:r>
      <w:r>
        <w:rPr>
          <w:spacing w:val="-9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row3==[]:</w:t>
      </w:r>
    </w:p>
    <w:p>
      <w:pPr>
        <w:pStyle w:val="7"/>
        <w:spacing w:before="1"/>
        <w:ind w:left="460" w:right="1300" w:firstLine="1608"/>
      </w:pPr>
      <w:r>
        <w:t>print('THERE IS NO SCHEDULED TRAIN</w:t>
      </w:r>
      <w:r>
        <w:rPr>
          <w:spacing w:val="-98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  THE</w:t>
      </w:r>
      <w:r>
        <w:rPr>
          <w:spacing w:val="-1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')</w:t>
      </w:r>
    </w:p>
    <w:p>
      <w:pPr>
        <w:pStyle w:val="7"/>
        <w:spacing w:line="487" w:lineRule="exact"/>
        <w:ind w:left="1667"/>
      </w:pPr>
      <w:r>
        <w:t>else:</w:t>
      </w:r>
    </w:p>
    <w:p>
      <w:pPr>
        <w:pStyle w:val="7"/>
        <w:spacing w:before="1"/>
        <w:ind w:left="2471" w:right="5603" w:hanging="404"/>
      </w:pPr>
      <w:r>
        <w:t>for j in row3:</w:t>
      </w:r>
      <w:r>
        <w:rPr>
          <w:spacing w:val="1"/>
        </w:rPr>
        <w:t xml:space="preserve"> </w:t>
      </w:r>
      <w:r>
        <w:rPr>
          <w:spacing w:val="-1"/>
        </w:rPr>
        <w:t>xcq.add_row(j)</w:t>
      </w:r>
    </w:p>
    <w:p>
      <w:pPr>
        <w:pStyle w:val="7"/>
        <w:ind w:left="2068"/>
      </w:pPr>
      <w:r>
        <w:t>print(xcq)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rPr>
          <w:sz w:val="20"/>
        </w:rPr>
      </w:pPr>
      <w:r>
        <w:pict>
          <v:shape id="_x0000_s1043" o:spid="_x0000_s1043" style="position:absolute;left:0pt;margin-left:30.6pt;margin-top:33.55pt;height:774.6pt;width:534.4pt;mso-position-horizontal-relative:page;mso-position-vertical-relative:page;z-index:-251645952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9"/>
        </w:rPr>
      </w:pPr>
    </w:p>
    <w:p>
      <w:pPr>
        <w:pStyle w:val="7"/>
        <w:spacing w:before="20"/>
        <w:ind w:left="1266" w:right="6539"/>
      </w:pPr>
      <w:r>
        <w:t># search by both</w:t>
      </w:r>
      <w:r>
        <w:rPr>
          <w:spacing w:val="-99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i4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4:</w:t>
      </w:r>
    </w:p>
    <w:p>
      <w:pPr>
        <w:pStyle w:val="7"/>
        <w:spacing w:line="488" w:lineRule="exact"/>
        <w:ind w:left="1667"/>
      </w:pPr>
      <w:r>
        <w:t>xcq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PrettyTable()</w:t>
      </w:r>
    </w:p>
    <w:p>
      <w:pPr>
        <w:pStyle w:val="7"/>
        <w:ind w:left="460" w:firstLine="1207"/>
      </w:pPr>
      <w:r>
        <w:t>xcq.field_names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['s_no',</w:t>
      </w:r>
      <w:r>
        <w:rPr>
          <w:spacing w:val="-5"/>
        </w:rPr>
        <w:t xml:space="preserve"> </w:t>
      </w:r>
      <w:r>
        <w:t>'t_id',</w:t>
      </w:r>
      <w:r>
        <w:rPr>
          <w:spacing w:val="-8"/>
        </w:rPr>
        <w:t xml:space="preserve"> </w:t>
      </w:r>
      <w:r>
        <w:t>'train_type',</w:t>
      </w:r>
      <w:r>
        <w:rPr>
          <w:spacing w:val="-6"/>
        </w:rPr>
        <w:t xml:space="preserve"> </w:t>
      </w:r>
      <w:r>
        <w:t>'dod',</w:t>
      </w:r>
      <w:r>
        <w:rPr>
          <w:spacing w:val="-97"/>
        </w:rPr>
        <w:t xml:space="preserve"> </w:t>
      </w:r>
      <w:r>
        <w:t>'source',</w:t>
      </w:r>
      <w:r>
        <w:rPr>
          <w:spacing w:val="-1"/>
        </w:rPr>
        <w:t xml:space="preserve"> </w:t>
      </w:r>
      <w:r>
        <w:t>'final_dest</w:t>
      </w:r>
      <w:r>
        <w:rPr>
          <w:spacing w:val="-1"/>
        </w:rPr>
        <w:t xml:space="preserve"> </w:t>
      </w:r>
      <w:r>
        <w:t>',</w:t>
      </w:r>
      <w:r>
        <w:rPr>
          <w:spacing w:val="-1"/>
        </w:rPr>
        <w:t xml:space="preserve"> </w:t>
      </w:r>
      <w:r>
        <w:t>'stops_in_between',</w:t>
      </w:r>
    </w:p>
    <w:p>
      <w:pPr>
        <w:pStyle w:val="7"/>
        <w:spacing w:before="1"/>
        <w:ind w:left="460" w:right="1961" w:firstLine="3116"/>
      </w:pPr>
      <w:r>
        <w:t>'seat_available', 'arrival_time',</w:t>
      </w:r>
      <w:r>
        <w:rPr>
          <w:spacing w:val="-99"/>
        </w:rPr>
        <w:t xml:space="preserve"> </w:t>
      </w:r>
      <w:r>
        <w:t>'departure_time',</w:t>
      </w:r>
      <w:r>
        <w:rPr>
          <w:spacing w:val="-1"/>
        </w:rPr>
        <w:t xml:space="preserve"> </w:t>
      </w:r>
      <w:r>
        <w:t>'route_no']</w:t>
      </w:r>
    </w:p>
    <w:p>
      <w:pPr>
        <w:pStyle w:val="7"/>
        <w:ind w:left="1667" w:right="1881" w:hanging="3"/>
      </w:pPr>
      <w:r>
        <w:t>s_s = input('enter your source station')</w:t>
      </w:r>
      <w:r>
        <w:rPr>
          <w:spacing w:val="1"/>
        </w:rPr>
        <w:t xml:space="preserve"> </w:t>
      </w:r>
      <w:r>
        <w:t>f_d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input('enter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destination')</w:t>
      </w:r>
    </w:p>
    <w:p>
      <w:pPr>
        <w:pStyle w:val="7"/>
        <w:ind w:left="460" w:right="233" w:firstLine="1207"/>
      </w:pPr>
      <w:r>
        <w:t>q4 = "select * form train_schedule2 where source =</w:t>
      </w:r>
      <w:r>
        <w:rPr>
          <w:spacing w:val="-98"/>
        </w:rPr>
        <w:t xml:space="preserve"> </w:t>
      </w:r>
      <w:r>
        <w:t>'{}'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final_dest ='{}'".format(s_s,</w:t>
      </w:r>
      <w:r>
        <w:rPr>
          <w:spacing w:val="-3"/>
        </w:rPr>
        <w:t xml:space="preserve"> </w:t>
      </w:r>
      <w:r>
        <w:t>f_d)</w:t>
      </w:r>
    </w:p>
    <w:p>
      <w:pPr>
        <w:pStyle w:val="7"/>
        <w:spacing w:before="1"/>
        <w:ind w:left="1667" w:right="5695"/>
      </w:pPr>
      <w:r>
        <w:t>cr.execute(q4)</w:t>
      </w:r>
      <w:r>
        <w:rPr>
          <w:spacing w:val="1"/>
        </w:rPr>
        <w:t xml:space="preserve"> </w:t>
      </w:r>
      <w:r>
        <w:t>row4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cr.fetchall()</w:t>
      </w:r>
      <w:r>
        <w:rPr>
          <w:spacing w:val="-9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row4==[]:</w:t>
      </w:r>
    </w:p>
    <w:p>
      <w:pPr>
        <w:pStyle w:val="7"/>
        <w:ind w:left="460" w:firstLine="1608"/>
      </w:pPr>
      <w:r>
        <w:t>print('there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scheduled</w:t>
      </w:r>
      <w:r>
        <w:rPr>
          <w:spacing w:val="-5"/>
        </w:rPr>
        <w:t xml:space="preserve"> </w:t>
      </w:r>
      <w:r>
        <w:t>from</w:t>
      </w:r>
      <w:r>
        <w:rPr>
          <w:spacing w:val="-98"/>
        </w:rPr>
        <w:t xml:space="preserve"> </w:t>
      </w:r>
      <w:r>
        <w:t>',s_s,'to',f_d)</w:t>
      </w:r>
    </w:p>
    <w:p>
      <w:pPr>
        <w:pStyle w:val="7"/>
        <w:spacing w:line="488" w:lineRule="exact"/>
        <w:ind w:left="1667"/>
      </w:pPr>
      <w:r>
        <w:t>else:</w:t>
      </w:r>
    </w:p>
    <w:p>
      <w:pPr>
        <w:pStyle w:val="7"/>
        <w:ind w:left="2471" w:right="5603" w:hanging="404"/>
      </w:pPr>
      <w:r>
        <w:t>for j in row4:</w:t>
      </w:r>
      <w:r>
        <w:rPr>
          <w:spacing w:val="1"/>
        </w:rPr>
        <w:t xml:space="preserve"> </w:t>
      </w:r>
      <w:r>
        <w:rPr>
          <w:spacing w:val="-1"/>
        </w:rPr>
        <w:t>xcq.add_row(j)</w:t>
      </w:r>
    </w:p>
    <w:p>
      <w:pPr>
        <w:pStyle w:val="7"/>
        <w:ind w:left="2068"/>
      </w:pPr>
      <w:r>
        <w:t>print(xcq)</w:t>
      </w:r>
    </w:p>
    <w:p>
      <w:pPr>
        <w:pStyle w:val="7"/>
        <w:spacing w:before="12"/>
        <w:rPr>
          <w:sz w:val="39"/>
        </w:rPr>
      </w:pPr>
    </w:p>
    <w:p>
      <w:pPr>
        <w:pStyle w:val="7"/>
        <w:ind w:left="1266" w:right="4563"/>
      </w:pPr>
      <w:r>
        <w:t># search by the type of train</w:t>
      </w:r>
      <w:r>
        <w:rPr>
          <w:spacing w:val="-98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i4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5:</w:t>
      </w:r>
    </w:p>
    <w:p>
      <w:pPr>
        <w:pStyle w:val="7"/>
        <w:ind w:left="1667"/>
      </w:pPr>
      <w:r>
        <w:t>print('''</w:t>
      </w:r>
    </w:p>
    <w:p>
      <w:pPr>
        <w:pStyle w:val="7"/>
        <w:spacing w:before="1"/>
      </w:pPr>
    </w:p>
    <w:p>
      <w:pPr>
        <w:pStyle w:val="7"/>
        <w:spacing w:line="480" w:lineRule="auto"/>
        <w:ind w:left="2971" w:right="2774"/>
      </w:pPr>
      <w:r>
        <w:t>THE</w:t>
      </w:r>
      <w:r>
        <w:rPr>
          <w:spacing w:val="-4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ARE:</w:t>
      </w:r>
      <w:r>
        <w:rPr>
          <w:spacing w:val="-97"/>
        </w:rPr>
        <w:t xml:space="preserve"> </w:t>
      </w:r>
      <w:r>
        <w:t>1.G-HIGH</w:t>
      </w:r>
      <w:r>
        <w:rPr>
          <w:spacing w:val="-1"/>
        </w:rPr>
        <w:t xml:space="preserve"> </w:t>
      </w:r>
      <w:r>
        <w:t>SPEED</w:t>
      </w:r>
    </w:p>
    <w:p>
      <w:pPr>
        <w:spacing w:after="0" w:line="480" w:lineRule="auto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rPr>
          <w:sz w:val="20"/>
        </w:rPr>
      </w:pPr>
      <w:r>
        <w:pict>
          <v:shape id="_x0000_s1044" o:spid="_x0000_s1044" style="position:absolute;left:0pt;margin-left:30.6pt;margin-top:33.55pt;height:774.6pt;width:534.4pt;mso-position-horizontal-relative:page;mso-position-vertical-relative:page;z-index:-251644928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7"/>
        <w:spacing w:before="6"/>
        <w:rPr>
          <w:sz w:val="19"/>
        </w:rPr>
      </w:pPr>
    </w:p>
    <w:p>
      <w:pPr>
        <w:pStyle w:val="7"/>
        <w:spacing w:before="21"/>
        <w:ind w:left="2971"/>
      </w:pPr>
      <w:r>
        <w:t>2.C-INTERCITY</w:t>
      </w:r>
    </w:p>
    <w:p>
      <w:pPr>
        <w:pStyle w:val="7"/>
      </w:pPr>
    </w:p>
    <w:p>
      <w:pPr>
        <w:pStyle w:val="7"/>
        <w:ind w:left="2971"/>
      </w:pPr>
      <w:r>
        <w:t>3.D-MULTIPLE</w:t>
      </w:r>
      <w:r>
        <w:rPr>
          <w:spacing w:val="-3"/>
        </w:rPr>
        <w:t xml:space="preserve"> </w:t>
      </w:r>
      <w:r>
        <w:t>CITIES</w:t>
      </w:r>
    </w:p>
    <w:p>
      <w:pPr>
        <w:pStyle w:val="7"/>
      </w:pPr>
    </w:p>
    <w:p>
      <w:pPr>
        <w:pStyle w:val="7"/>
        <w:ind w:left="2971"/>
      </w:pPr>
      <w:r>
        <w:t>4.Z-DIRECT</w:t>
      </w:r>
      <w:r>
        <w:rPr>
          <w:spacing w:val="-5"/>
        </w:rPr>
        <w:t xml:space="preserve"> </w:t>
      </w:r>
      <w:r>
        <w:t>EXPRESS</w:t>
      </w:r>
    </w:p>
    <w:p>
      <w:pPr>
        <w:pStyle w:val="7"/>
        <w:spacing w:before="1"/>
      </w:pPr>
    </w:p>
    <w:p>
      <w:pPr>
        <w:pStyle w:val="7"/>
        <w:ind w:left="2971"/>
      </w:pPr>
      <w:r>
        <w:t>5.T-EXPRESS</w:t>
      </w:r>
    </w:p>
    <w:p>
      <w:pPr>
        <w:pStyle w:val="7"/>
      </w:pPr>
    </w:p>
    <w:p>
      <w:pPr>
        <w:pStyle w:val="7"/>
        <w:ind w:left="2971"/>
      </w:pPr>
      <w:r>
        <w:t>6.K-FAST</w:t>
      </w:r>
      <w:r>
        <w:rPr>
          <w:spacing w:val="-3"/>
        </w:rPr>
        <w:t xml:space="preserve"> </w:t>
      </w:r>
      <w:r>
        <w:t>TRAINS</w:t>
      </w:r>
    </w:p>
    <w:p>
      <w:pPr>
        <w:pStyle w:val="7"/>
        <w:spacing w:before="87" w:line="978" w:lineRule="exact"/>
        <w:ind w:left="3072" w:right="4016" w:hanging="101"/>
      </w:pPr>
      <w:r>
        <w:t>7.Y-TOURIST TRAIN</w:t>
      </w:r>
      <w:r>
        <w:rPr>
          <w:spacing w:val="-98"/>
        </w:rPr>
        <w:t xml:space="preserve"> </w:t>
      </w:r>
      <w:r>
        <w:t>''')</w:t>
      </w:r>
    </w:p>
    <w:p>
      <w:pPr>
        <w:pStyle w:val="7"/>
        <w:spacing w:line="398" w:lineRule="exact"/>
        <w:ind w:left="1667"/>
      </w:pPr>
      <w:r>
        <w:t>t_t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input('enter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type')</w:t>
      </w:r>
    </w:p>
    <w:p>
      <w:pPr>
        <w:pStyle w:val="7"/>
        <w:spacing w:before="2" w:line="488" w:lineRule="exact"/>
        <w:ind w:left="1667"/>
      </w:pPr>
      <w:r>
        <w:t>xcq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PrettyTable()</w:t>
      </w:r>
    </w:p>
    <w:p>
      <w:pPr>
        <w:pStyle w:val="7"/>
        <w:ind w:left="460" w:firstLine="1207"/>
      </w:pPr>
      <w:r>
        <w:t>xcq.field_names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['s_no',</w:t>
      </w:r>
      <w:r>
        <w:rPr>
          <w:spacing w:val="-5"/>
        </w:rPr>
        <w:t xml:space="preserve"> </w:t>
      </w:r>
      <w:r>
        <w:t>'t_id',</w:t>
      </w:r>
      <w:r>
        <w:rPr>
          <w:spacing w:val="-8"/>
        </w:rPr>
        <w:t xml:space="preserve"> </w:t>
      </w:r>
      <w:r>
        <w:t>'train_type',</w:t>
      </w:r>
      <w:r>
        <w:rPr>
          <w:spacing w:val="-6"/>
        </w:rPr>
        <w:t xml:space="preserve"> </w:t>
      </w:r>
      <w:r>
        <w:t>'dod',</w:t>
      </w:r>
      <w:r>
        <w:rPr>
          <w:spacing w:val="-97"/>
        </w:rPr>
        <w:t xml:space="preserve"> </w:t>
      </w:r>
      <w:r>
        <w:t>'source',</w:t>
      </w:r>
      <w:r>
        <w:rPr>
          <w:spacing w:val="-1"/>
        </w:rPr>
        <w:t xml:space="preserve"> </w:t>
      </w:r>
      <w:r>
        <w:t>'final_dest</w:t>
      </w:r>
      <w:r>
        <w:rPr>
          <w:spacing w:val="-1"/>
        </w:rPr>
        <w:t xml:space="preserve"> </w:t>
      </w:r>
      <w:r>
        <w:t>',</w:t>
      </w:r>
      <w:r>
        <w:rPr>
          <w:spacing w:val="-1"/>
        </w:rPr>
        <w:t xml:space="preserve"> </w:t>
      </w:r>
      <w:r>
        <w:t>'stops_in_between',</w:t>
      </w:r>
    </w:p>
    <w:p>
      <w:pPr>
        <w:pStyle w:val="7"/>
        <w:ind w:left="460" w:right="1961" w:firstLine="3116"/>
      </w:pPr>
      <w:r>
        <w:t>'seat_available', 'arrival_time',</w:t>
      </w:r>
      <w:r>
        <w:rPr>
          <w:spacing w:val="-99"/>
        </w:rPr>
        <w:t xml:space="preserve"> </w:t>
      </w:r>
      <w:r>
        <w:t>'departure_time',</w:t>
      </w:r>
      <w:r>
        <w:rPr>
          <w:spacing w:val="-1"/>
        </w:rPr>
        <w:t xml:space="preserve"> </w:t>
      </w:r>
      <w:r>
        <w:t>'route_no']</w:t>
      </w:r>
    </w:p>
    <w:p>
      <w:pPr>
        <w:pStyle w:val="7"/>
        <w:ind w:left="460" w:right="1812" w:firstLine="1207"/>
      </w:pPr>
      <w:r>
        <w:t>q5 = "select * from train_schedule2 where</w:t>
      </w:r>
      <w:r>
        <w:rPr>
          <w:spacing w:val="-99"/>
        </w:rPr>
        <w:t xml:space="preserve"> </w:t>
      </w:r>
      <w:r>
        <w:t>t_t='{}'".format(t_t)</w:t>
      </w:r>
    </w:p>
    <w:p>
      <w:pPr>
        <w:pStyle w:val="7"/>
        <w:ind w:left="1667" w:right="5718"/>
      </w:pPr>
      <w:r>
        <w:t>cr.execute(q5)</w:t>
      </w:r>
      <w:r>
        <w:rPr>
          <w:spacing w:val="1"/>
        </w:rPr>
        <w:t xml:space="preserve"> </w:t>
      </w:r>
      <w:r>
        <w:t>row5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cr.fetchall()</w:t>
      </w:r>
      <w:r>
        <w:rPr>
          <w:spacing w:val="-9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 in</w:t>
      </w:r>
      <w:r>
        <w:rPr>
          <w:spacing w:val="-4"/>
        </w:rPr>
        <w:t xml:space="preserve"> </w:t>
      </w:r>
      <w:r>
        <w:t>row5:</w:t>
      </w:r>
    </w:p>
    <w:p>
      <w:pPr>
        <w:pStyle w:val="7"/>
        <w:ind w:left="1667" w:right="5993" w:firstLine="400"/>
      </w:pPr>
      <w:r>
        <w:t>xcq.add_row(j)</w:t>
      </w:r>
      <w:r>
        <w:rPr>
          <w:spacing w:val="-98"/>
        </w:rPr>
        <w:t xml:space="preserve"> </w:t>
      </w:r>
      <w:r>
        <w:t>print(xcq)</w:t>
      </w:r>
    </w:p>
    <w:p>
      <w:pPr>
        <w:pStyle w:val="7"/>
      </w:pPr>
    </w:p>
    <w:p>
      <w:pPr>
        <w:pStyle w:val="7"/>
      </w:pPr>
    </w:p>
    <w:p>
      <w:pPr>
        <w:pStyle w:val="7"/>
        <w:ind w:left="1266"/>
      </w:pPr>
      <w:r>
        <w:t>#</w:t>
      </w:r>
      <w:r>
        <w:rPr>
          <w:spacing w:val="-3"/>
        </w:rPr>
        <w:t xml:space="preserve"> </w:t>
      </w:r>
      <w:r>
        <w:t>exting</w:t>
      </w:r>
      <w:r>
        <w:rPr>
          <w:spacing w:val="1"/>
        </w:rPr>
        <w:t xml:space="preserve"> </w:t>
      </w:r>
      <w:r>
        <w:t>the loop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 w:line="488" w:lineRule="exact"/>
        <w:ind w:left="1266"/>
      </w:pPr>
      <w:r>
        <w:pict>
          <v:shape id="_x0000_s1045" o:spid="_x0000_s1045" style="position:absolute;left:0pt;margin-left:30.6pt;margin-top:33.55pt;height:774.6pt;width:534.4pt;mso-position-horizontal-relative:page;mso-position-vertical-relative:page;z-index:-251644928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elif</w:t>
      </w:r>
      <w:r>
        <w:rPr>
          <w:spacing w:val="-1"/>
        </w:rPr>
        <w:t xml:space="preserve"> </w:t>
      </w:r>
      <w:r>
        <w:t>i4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6:</w:t>
      </w:r>
    </w:p>
    <w:p>
      <w:pPr>
        <w:pStyle w:val="7"/>
        <w:spacing w:line="488" w:lineRule="exact"/>
        <w:ind w:left="1667"/>
      </w:pPr>
      <w:r>
        <w:t>print('you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exited')</w:t>
      </w:r>
    </w:p>
    <w:p>
      <w:pPr>
        <w:pStyle w:val="7"/>
      </w:pPr>
    </w:p>
    <w:p>
      <w:pPr>
        <w:pStyle w:val="7"/>
        <w:spacing w:before="2"/>
      </w:pPr>
    </w:p>
    <w:p>
      <w:pPr>
        <w:pStyle w:val="7"/>
        <w:ind w:left="1266" w:right="8030" w:firstLine="400"/>
      </w:pPr>
      <w:r>
        <w:t>break</w:t>
      </w:r>
      <w:r>
        <w:rPr>
          <w:spacing w:val="-98"/>
        </w:rPr>
        <w:t xml:space="preserve"> </w:t>
      </w:r>
      <w:r>
        <w:t>else:</w:t>
      </w:r>
    </w:p>
    <w:p>
      <w:pPr>
        <w:pStyle w:val="7"/>
        <w:spacing w:line="486" w:lineRule="exact"/>
        <w:ind w:left="1667"/>
      </w:pPr>
      <w:r>
        <w:t>print('invalid</w:t>
      </w:r>
      <w:r>
        <w:rPr>
          <w:spacing w:val="-7"/>
        </w:rPr>
        <w:t xml:space="preserve"> </w:t>
      </w:r>
      <w:r>
        <w:t>characters')</w:t>
      </w:r>
    </w:p>
    <w:p>
      <w:pPr>
        <w:pStyle w:val="7"/>
      </w:pPr>
    </w:p>
    <w:p>
      <w:pPr>
        <w:pStyle w:val="7"/>
        <w:spacing w:before="1"/>
        <w:ind w:left="863" w:right="7858" w:hanging="404"/>
      </w:pPr>
      <w:r>
        <w:t>def route():</w:t>
      </w:r>
      <w:r>
        <w:rPr>
          <w:spacing w:val="1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True:</w:t>
      </w:r>
    </w:p>
    <w:p>
      <w:pPr>
        <w:pStyle w:val="7"/>
        <w:ind w:left="1266"/>
      </w:pPr>
      <w:r>
        <w:t>xcq=PrettyTable</w:t>
      </w:r>
    </w:p>
    <w:p>
      <w:pPr>
        <w:pStyle w:val="7"/>
      </w:pPr>
    </w:p>
    <w:p>
      <w:pPr>
        <w:pStyle w:val="7"/>
        <w:ind w:left="1266" w:hanging="807"/>
      </w:pPr>
      <w:r>
        <w:rPr>
          <w:spacing w:val="-1"/>
        </w:rPr>
        <w:t>xcq.field_names=['s_no','route_no','route','total_duration']</w:t>
      </w:r>
      <w:r>
        <w:rPr>
          <w:spacing w:val="-98"/>
        </w:rPr>
        <w:t xml:space="preserve"> </w:t>
      </w:r>
      <w:r>
        <w:t>i5=int(input('enter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no'))</w:t>
      </w:r>
    </w:p>
    <w:p>
      <w:pPr>
        <w:pStyle w:val="7"/>
        <w:spacing w:before="1"/>
        <w:ind w:left="1266" w:right="162"/>
      </w:pPr>
      <w:r>
        <w:t>w1='select * from route where route_no={}'.format(i5)</w:t>
      </w:r>
      <w:r>
        <w:rPr>
          <w:spacing w:val="-99"/>
        </w:rPr>
        <w:t xml:space="preserve"> </w:t>
      </w:r>
      <w:r>
        <w:t>cr.execute(w1)</w:t>
      </w:r>
    </w:p>
    <w:p>
      <w:pPr>
        <w:pStyle w:val="7"/>
        <w:ind w:left="1266" w:right="6895"/>
      </w:pPr>
      <w:r>
        <w:rPr>
          <w:spacing w:val="-1"/>
        </w:rPr>
        <w:t>r1=cr.fetchall()</w:t>
      </w:r>
      <w:r>
        <w:rPr>
          <w:spacing w:val="-9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[]:</w:t>
      </w:r>
    </w:p>
    <w:p>
      <w:pPr>
        <w:pStyle w:val="7"/>
        <w:ind w:left="1667" w:right="3121"/>
      </w:pPr>
      <w:r>
        <w:t>print('there is no SUCH ROUTE ')</w:t>
      </w:r>
      <w:r>
        <w:rPr>
          <w:spacing w:val="-98"/>
        </w:rPr>
        <w:t xml:space="preserve"> </w:t>
      </w:r>
      <w:r>
        <w:t>break</w:t>
      </w:r>
    </w:p>
    <w:p>
      <w:pPr>
        <w:pStyle w:val="7"/>
        <w:spacing w:before="1" w:line="488" w:lineRule="exact"/>
        <w:ind w:left="1266"/>
      </w:pPr>
      <w:r>
        <w:t>else:</w:t>
      </w:r>
    </w:p>
    <w:p>
      <w:pPr>
        <w:pStyle w:val="7"/>
        <w:ind w:left="2068" w:right="5895" w:hanging="401"/>
      </w:pPr>
      <w:r>
        <w:t>for g in r1:</w:t>
      </w:r>
      <w:r>
        <w:rPr>
          <w:spacing w:val="1"/>
        </w:rPr>
        <w:t xml:space="preserve"> </w:t>
      </w:r>
      <w:r>
        <w:t>xcq.add_row(g)</w:t>
      </w:r>
    </w:p>
    <w:p>
      <w:pPr>
        <w:pStyle w:val="7"/>
        <w:ind w:left="1667"/>
      </w:pPr>
      <w:r>
        <w:t>print(xcq)</w:t>
      </w:r>
    </w:p>
    <w:p>
      <w:pPr>
        <w:pStyle w:val="7"/>
      </w:pPr>
    </w:p>
    <w:p>
      <w:pPr>
        <w:pStyle w:val="7"/>
        <w:spacing w:before="11"/>
        <w:rPr>
          <w:sz w:val="39"/>
        </w:rPr>
      </w:pPr>
    </w:p>
    <w:p>
      <w:pPr>
        <w:pStyle w:val="7"/>
        <w:ind w:left="863" w:right="7858" w:hanging="404"/>
      </w:pPr>
      <w:r>
        <w:t>def ticket():</w:t>
      </w:r>
      <w:r>
        <w:rPr>
          <w:spacing w:val="1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True:</w:t>
      </w:r>
    </w:p>
    <w:p>
      <w:pPr>
        <w:pStyle w:val="7"/>
        <w:spacing w:before="1"/>
        <w:ind w:left="460" w:right="1436" w:firstLine="806"/>
      </w:pPr>
      <w:r>
        <w:t>print('''1.TO CHECK WHETHER THE SEAT IS</w:t>
      </w:r>
      <w:r>
        <w:rPr>
          <w:spacing w:val="-98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9"/>
        <w:numPr>
          <w:ilvl w:val="1"/>
          <w:numId w:val="2"/>
        </w:numPr>
        <w:tabs>
          <w:tab w:val="left" w:pos="2868"/>
        </w:tabs>
        <w:spacing w:before="15" w:after="0" w:line="488" w:lineRule="exact"/>
        <w:ind w:left="2867" w:right="0" w:hanging="298"/>
        <w:jc w:val="left"/>
        <w:rPr>
          <w:sz w:val="40"/>
        </w:rPr>
      </w:pPr>
      <w:r>
        <w:pict>
          <v:shape id="_x0000_s1046" o:spid="_x0000_s1046" style="position:absolute;left:0pt;margin-left:30.6pt;margin-top:33.55pt;height:774.6pt;width:534.4pt;mso-position-horizontal-relative:page;mso-position-vertical-relative:page;z-index:-251643904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CHECK</w:t>
      </w:r>
      <w:r>
        <w:rPr>
          <w:spacing w:val="-1"/>
          <w:sz w:val="40"/>
        </w:rPr>
        <w:t xml:space="preserve"> </w:t>
      </w:r>
      <w:r>
        <w:rPr>
          <w:sz w:val="40"/>
        </w:rPr>
        <w:t>THE FARE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96"/>
          <w:sz w:val="40"/>
        </w:rPr>
        <w:t xml:space="preserve"> </w:t>
      </w:r>
      <w:r>
        <w:rPr>
          <w:sz w:val="40"/>
        </w:rPr>
        <w:t>SEAT</w:t>
      </w:r>
    </w:p>
    <w:p>
      <w:pPr>
        <w:pStyle w:val="9"/>
        <w:numPr>
          <w:ilvl w:val="1"/>
          <w:numId w:val="2"/>
        </w:numPr>
        <w:tabs>
          <w:tab w:val="left" w:pos="2857"/>
        </w:tabs>
        <w:spacing w:before="0" w:after="0" w:line="240" w:lineRule="auto"/>
        <w:ind w:left="2570" w:right="5212" w:firstLine="0"/>
        <w:jc w:val="both"/>
        <w:rPr>
          <w:sz w:val="40"/>
        </w:rPr>
      </w:pPr>
      <w:r>
        <w:rPr>
          <w:sz w:val="40"/>
        </w:rPr>
        <w:t>book the ticket</w:t>
      </w:r>
      <w:r>
        <w:rPr>
          <w:spacing w:val="-99"/>
          <w:sz w:val="40"/>
        </w:rPr>
        <w:t xml:space="preserve"> </w:t>
      </w:r>
      <w:r>
        <w:rPr>
          <w:sz w:val="40"/>
        </w:rPr>
        <w:t>4,cancel a ticket</w:t>
      </w:r>
      <w:r>
        <w:rPr>
          <w:spacing w:val="1"/>
          <w:sz w:val="40"/>
        </w:rPr>
        <w:t xml:space="preserve"> </w:t>
      </w:r>
      <w:r>
        <w:rPr>
          <w:sz w:val="40"/>
        </w:rPr>
        <w:t>5.exit</w:t>
      </w:r>
    </w:p>
    <w:p>
      <w:pPr>
        <w:pStyle w:val="7"/>
        <w:spacing w:before="1"/>
        <w:ind w:left="2670"/>
      </w:pPr>
      <w:r>
        <w:t>''')</w:t>
      </w:r>
    </w:p>
    <w:p>
      <w:pPr>
        <w:pStyle w:val="7"/>
        <w:spacing w:before="10"/>
        <w:rPr>
          <w:sz w:val="39"/>
        </w:rPr>
      </w:pPr>
    </w:p>
    <w:p>
      <w:pPr>
        <w:pStyle w:val="7"/>
        <w:spacing w:line="480" w:lineRule="auto"/>
        <w:ind w:left="1266" w:right="3560" w:hanging="3"/>
      </w:pPr>
      <w:r>
        <w:t>d = int(input('enter your choice'))</w:t>
      </w:r>
      <w:r>
        <w:rPr>
          <w:spacing w:val="-99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1:</w:t>
      </w:r>
    </w:p>
    <w:p>
      <w:pPr>
        <w:pStyle w:val="7"/>
        <w:spacing w:before="2"/>
        <w:ind w:left="1667"/>
      </w:pPr>
      <w:r>
        <w:t>ti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int(input('enter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id'))</w:t>
      </w:r>
    </w:p>
    <w:p>
      <w:pPr>
        <w:pStyle w:val="7"/>
        <w:spacing w:before="1"/>
        <w:ind w:left="460" w:right="862" w:firstLine="1207"/>
      </w:pPr>
      <w:r>
        <w:t>d1 = 'select seat_available from train_schedule2</w:t>
      </w:r>
      <w:r>
        <w:rPr>
          <w:spacing w:val="-9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t_id={}'.format(ti)</w:t>
      </w:r>
    </w:p>
    <w:p>
      <w:pPr>
        <w:pStyle w:val="7"/>
        <w:ind w:left="1667" w:right="6204"/>
      </w:pPr>
      <w:r>
        <w:t>cr.execute(d1)</w:t>
      </w:r>
      <w:r>
        <w:rPr>
          <w:spacing w:val="1"/>
        </w:rPr>
        <w:t xml:space="preserve"> </w:t>
      </w:r>
      <w:r>
        <w:t>ro = cr.fetchall()</w:t>
      </w:r>
      <w:r>
        <w:rPr>
          <w:spacing w:val="-9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ro==[]:</w:t>
      </w:r>
    </w:p>
    <w:p>
      <w:pPr>
        <w:pStyle w:val="7"/>
        <w:ind w:left="1667" w:right="250" w:firstLine="400"/>
      </w:pPr>
      <w:r>
        <w:t>print('there is no such train with the given t_id')</w:t>
      </w:r>
      <w:r>
        <w:rPr>
          <w:spacing w:val="-98"/>
        </w:rPr>
        <w:t xml:space="preserve"> </w:t>
      </w:r>
      <w:r>
        <w:t>else:</w:t>
      </w:r>
    </w:p>
    <w:p>
      <w:pPr>
        <w:pStyle w:val="7"/>
        <w:ind w:left="2370" w:right="6758" w:hanging="303"/>
      </w:pPr>
      <w:r>
        <w:t>for h in ro:</w:t>
      </w:r>
      <w:r>
        <w:rPr>
          <w:spacing w:val="-98"/>
        </w:rPr>
        <w:t xml:space="preserve"> </w:t>
      </w:r>
      <w:r>
        <w:t>print(h)</w:t>
      </w:r>
    </w:p>
    <w:p>
      <w:pPr>
        <w:pStyle w:val="7"/>
        <w:spacing w:before="1" w:line="488" w:lineRule="exact"/>
        <w:ind w:left="1266"/>
      </w:pPr>
      <w:r>
        <w:t>elif</w:t>
      </w:r>
      <w:r>
        <w:rPr>
          <w:spacing w:val="-2"/>
        </w:rPr>
        <w:t xml:space="preserve"> </w:t>
      </w:r>
      <w:r>
        <w:t>d==</w:t>
      </w:r>
      <w:r>
        <w:rPr>
          <w:spacing w:val="-1"/>
        </w:rPr>
        <w:t xml:space="preserve"> </w:t>
      </w:r>
      <w:r>
        <w:t>2:</w:t>
      </w:r>
    </w:p>
    <w:p>
      <w:pPr>
        <w:pStyle w:val="7"/>
        <w:spacing w:line="488" w:lineRule="exact"/>
        <w:ind w:left="1667"/>
      </w:pPr>
      <w:r>
        <w:t>ti1=int(input('enter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id'))</w:t>
      </w:r>
    </w:p>
    <w:p>
      <w:pPr>
        <w:pStyle w:val="7"/>
        <w:spacing w:before="1"/>
        <w:ind w:left="1667" w:right="724"/>
      </w:pPr>
      <w:r>
        <w:t>d2='select * from fare1 where t_id={}'.format(ti1)</w:t>
      </w:r>
      <w:r>
        <w:rPr>
          <w:spacing w:val="-99"/>
        </w:rPr>
        <w:t xml:space="preserve"> </w:t>
      </w:r>
      <w:r>
        <w:t>cr.execute(d2)</w:t>
      </w:r>
    </w:p>
    <w:p>
      <w:pPr>
        <w:pStyle w:val="7"/>
        <w:ind w:left="1667" w:right="6262"/>
      </w:pPr>
      <w:r>
        <w:t>ro1=cr.fetchall()</w:t>
      </w:r>
      <w:r>
        <w:rPr>
          <w:spacing w:val="-9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k in</w:t>
      </w:r>
      <w:r>
        <w:rPr>
          <w:spacing w:val="-2"/>
        </w:rPr>
        <w:t xml:space="preserve"> </w:t>
      </w:r>
      <w:r>
        <w:t>ro1:</w:t>
      </w:r>
    </w:p>
    <w:p>
      <w:pPr>
        <w:pStyle w:val="7"/>
        <w:spacing w:line="487" w:lineRule="exact"/>
        <w:ind w:left="2068"/>
      </w:pPr>
      <w:r>
        <w:t>print(k)</w:t>
      </w:r>
    </w:p>
    <w:p>
      <w:pPr>
        <w:pStyle w:val="7"/>
      </w:pPr>
    </w:p>
    <w:p>
      <w:pPr>
        <w:pStyle w:val="7"/>
        <w:spacing w:before="1"/>
        <w:ind w:left="1266"/>
      </w:pPr>
      <w:r>
        <w:t>elif</w:t>
      </w:r>
      <w:r>
        <w:rPr>
          <w:spacing w:val="-2"/>
        </w:rPr>
        <w:t xml:space="preserve"> </w:t>
      </w:r>
      <w:r>
        <w:t>d==3:</w:t>
      </w:r>
    </w:p>
    <w:p>
      <w:pPr>
        <w:pStyle w:val="7"/>
        <w:spacing w:before="1"/>
        <w:ind w:left="1667"/>
      </w:pPr>
      <w:r>
        <w:t>print('enter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')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/>
        <w:ind w:left="1667" w:right="1562"/>
      </w:pPr>
      <w:r>
        <w:pict>
          <v:shape id="_x0000_s1047" o:spid="_x0000_s1047" style="position:absolute;left:0pt;margin-left:30.6pt;margin-top:33.55pt;height:774.6pt;width:534.4pt;mso-position-horizontal-relative:page;mso-position-vertical-relative:page;z-index:-251643904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na=input('enter your name')</w:t>
      </w:r>
      <w:r>
        <w:rPr>
          <w:spacing w:val="1"/>
        </w:rPr>
        <w:t xml:space="preserve"> </w:t>
      </w:r>
      <w:r>
        <w:t>cn=int(input('enter</w:t>
      </w:r>
      <w:r>
        <w:rPr>
          <w:spacing w:val="-12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contact</w:t>
      </w:r>
      <w:r>
        <w:rPr>
          <w:spacing w:val="-10"/>
        </w:rPr>
        <w:t xml:space="preserve"> </w:t>
      </w:r>
      <w:r>
        <w:t>no'))</w:t>
      </w:r>
      <w:r>
        <w:rPr>
          <w:spacing w:val="-97"/>
        </w:rPr>
        <w:t xml:space="preserve"> </w:t>
      </w:r>
      <w:r>
        <w:t>age=int(input('enter your age'))</w:t>
      </w:r>
      <w:r>
        <w:rPr>
          <w:spacing w:val="1"/>
        </w:rPr>
        <w:t xml:space="preserve"> </w:t>
      </w:r>
      <w:r>
        <w:t>g=input('enter your gender')</w:t>
      </w:r>
      <w:r>
        <w:rPr>
          <w:spacing w:val="1"/>
        </w:rPr>
        <w:t xml:space="preserve"> </w:t>
      </w:r>
      <w:r>
        <w:t>em=input('enter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mail')</w:t>
      </w:r>
    </w:p>
    <w:p>
      <w:pPr>
        <w:pStyle w:val="7"/>
        <w:ind w:left="460" w:firstLine="1207"/>
      </w:pPr>
      <w:r>
        <w:t>c="insert into</w:t>
      </w:r>
      <w:r>
        <w:rPr>
          <w:spacing w:val="1"/>
        </w:rPr>
        <w:t xml:space="preserve"> </w:t>
      </w:r>
      <w:r>
        <w:rPr>
          <w:spacing w:val="-1"/>
        </w:rPr>
        <w:t>customer1(name,contact_no,age,gender,email_id)values('{</w:t>
      </w:r>
    </w:p>
    <w:p>
      <w:pPr>
        <w:pStyle w:val="7"/>
        <w:spacing w:before="1"/>
        <w:ind w:left="1667" w:right="3598" w:hanging="1208"/>
      </w:pPr>
      <w:r>
        <w:t>}',{},{},'{}','{}') ".format(na,cn,age,g,em)</w:t>
      </w:r>
      <w:r>
        <w:rPr>
          <w:spacing w:val="-98"/>
        </w:rPr>
        <w:t xml:space="preserve"> </w:t>
      </w:r>
      <w:r>
        <w:t>cr.execute(c)</w:t>
      </w:r>
    </w:p>
    <w:p>
      <w:pPr>
        <w:pStyle w:val="7"/>
        <w:ind w:left="460" w:right="203" w:firstLine="1207"/>
      </w:pPr>
      <w:r>
        <w:t>tr=int(input('enter the train id ,(kindly make sure</w:t>
      </w:r>
      <w:r>
        <w:rPr>
          <w:spacing w:val="1"/>
        </w:rPr>
        <w:t xml:space="preserve"> </w:t>
      </w:r>
      <w:r>
        <w:t>that a seat is available for the respective train ,you can get</w:t>
      </w:r>
      <w:r>
        <w:rPr>
          <w:spacing w:val="-98"/>
        </w:rPr>
        <w:t xml:space="preserve"> </w:t>
      </w:r>
      <w:r>
        <w:t>further details on our site train.com or contact us on</w:t>
      </w:r>
      <w:r>
        <w:rPr>
          <w:spacing w:val="1"/>
        </w:rPr>
        <w:t xml:space="preserve"> </w:t>
      </w:r>
      <w:r>
        <w:t>050023232csa)'))</w:t>
      </w:r>
    </w:p>
    <w:p>
      <w:pPr>
        <w:pStyle w:val="7"/>
        <w:spacing w:before="1"/>
        <w:ind w:left="460" w:right="554" w:firstLine="1207"/>
      </w:pPr>
    </w:p>
    <w:p>
      <w:pPr>
        <w:pStyle w:val="7"/>
        <w:spacing w:before="1"/>
        <w:ind w:left="460" w:right="554" w:firstLine="1207"/>
      </w:pPr>
      <w:r>
        <w:t>cn1=int(input('enter</w:t>
      </w:r>
      <w:r>
        <w:rPr>
          <w:spacing w:val="-11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contact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which</w:t>
      </w:r>
      <w:r>
        <w:rPr>
          <w:spacing w:val="-9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gave in the</w:t>
      </w:r>
      <w:r>
        <w:rPr>
          <w:spacing w:val="-1"/>
        </w:rPr>
        <w:t xml:space="preserve"> </w:t>
      </w:r>
      <w:r>
        <w:t>above options'))</w:t>
      </w:r>
    </w:p>
    <w:p>
      <w:pPr>
        <w:pStyle w:val="7"/>
        <w:spacing w:before="1"/>
        <w:ind w:right="554" w:firstLine="1600" w:firstLineChars="400"/>
        <w:rPr>
          <w:spacing w:val="1"/>
        </w:rPr>
      </w:pPr>
      <w:r>
        <w:t>sc=input('enter the type of seat you want')</w:t>
      </w:r>
      <w:r>
        <w:rPr>
          <w:spacing w:val="1"/>
        </w:rPr>
        <w:t xml:space="preserve"> </w:t>
      </w:r>
    </w:p>
    <w:p>
      <w:pPr>
        <w:pStyle w:val="7"/>
        <w:spacing w:before="1"/>
        <w:ind w:right="554" w:firstLine="1600" w:firstLineChars="400"/>
        <w:rPr>
          <w:spacing w:val="-98"/>
        </w:rPr>
      </w:pPr>
      <w:r>
        <w:t>pa=int(input('enter the number of passengers'))</w:t>
      </w:r>
      <w:r>
        <w:rPr>
          <w:spacing w:val="-98"/>
        </w:rPr>
        <w:t xml:space="preserve"> </w:t>
      </w:r>
    </w:p>
    <w:p>
      <w:pPr>
        <w:pStyle w:val="7"/>
        <w:spacing w:before="1"/>
        <w:ind w:right="554" w:firstLine="1600" w:firstLineChars="400"/>
      </w:pPr>
      <w:bookmarkStart w:id="0" w:name="_GoBack"/>
      <w:bookmarkEnd w:id="0"/>
      <w:r>
        <w:t>m=input('if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(you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about</w:t>
      </w:r>
    </w:p>
    <w:p>
      <w:pPr>
        <w:pStyle w:val="7"/>
        <w:ind w:left="460" w:right="1411"/>
      </w:pPr>
      <w:r>
        <w:t>our meal on train meal services by contacting us at</w:t>
      </w:r>
      <w:r>
        <w:rPr>
          <w:spacing w:val="-98"/>
        </w:rPr>
        <w:t xml:space="preserve"> </w:t>
      </w:r>
      <w:r>
        <w:t>train.com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0503231csa)')</w:t>
      </w:r>
    </w:p>
    <w:p>
      <w:pPr>
        <w:pStyle w:val="7"/>
        <w:ind w:left="460" w:firstLine="1207"/>
      </w:pPr>
      <w:r>
        <w:t>c1="insert into</w:t>
      </w:r>
      <w:r>
        <w:rPr>
          <w:spacing w:val="1"/>
        </w:rPr>
        <w:t xml:space="preserve"> </w:t>
      </w:r>
      <w:r>
        <w:rPr>
          <w:spacing w:val="-1"/>
        </w:rPr>
        <w:t>booking_2(t_id,contact_no,seat_class,no_of_pass,meal_if_</w:t>
      </w:r>
      <w:r>
        <w:rPr>
          <w:spacing w:val="-98"/>
        </w:rPr>
        <w:t xml:space="preserve"> </w:t>
      </w:r>
      <w:r>
        <w:t>any)values({},{},'{}',{},'{}')".format(tr,cn1,sc,pa,m)</w:t>
      </w:r>
    </w:p>
    <w:p>
      <w:pPr>
        <w:pStyle w:val="7"/>
        <w:ind w:left="460" w:right="143" w:firstLine="1207"/>
      </w:pPr>
      <w:r>
        <w:t>print('when the ticket is booked you will receive its</w:t>
      </w:r>
      <w:r>
        <w:rPr>
          <w:spacing w:val="-99"/>
        </w:rPr>
        <w:t xml:space="preserve"> </w:t>
      </w:r>
      <w:r>
        <w:t>detail through your submitted email id or your contact</w:t>
      </w:r>
      <w:r>
        <w:rPr>
          <w:spacing w:val="1"/>
        </w:rPr>
        <w:t xml:space="preserve"> </w:t>
      </w:r>
      <w:r>
        <w:t>number,PLEASE PAY THE TICKET FARE AT OUR E-</w:t>
      </w:r>
      <w:r>
        <w:rPr>
          <w:spacing w:val="1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LINK PROVIDED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')</w:t>
      </w:r>
    </w:p>
    <w:p>
      <w:pPr>
        <w:pStyle w:val="7"/>
        <w:ind w:left="1665" w:right="6651" w:firstLine="2"/>
      </w:pPr>
      <w:r>
        <w:rPr>
          <w:spacing w:val="-1"/>
        </w:rPr>
        <w:t>cr.execute(c1)</w:t>
      </w:r>
      <w:r>
        <w:rPr>
          <w:spacing w:val="-98"/>
        </w:rPr>
        <w:t xml:space="preserve"> </w:t>
      </w:r>
      <w:r>
        <w:t>ms.commit()</w:t>
      </w:r>
    </w:p>
    <w:p>
      <w:pPr>
        <w:pStyle w:val="7"/>
        <w:ind w:left="1266"/>
      </w:pPr>
      <w:r>
        <w:t>elif</w:t>
      </w:r>
      <w:r>
        <w:rPr>
          <w:spacing w:val="-1"/>
        </w:rPr>
        <w:t xml:space="preserve"> </w:t>
      </w:r>
      <w:r>
        <w:t>d==4: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/>
        <w:ind w:left="1667" w:right="554"/>
      </w:pPr>
      <w:r>
        <w:pict>
          <v:shape id="_x0000_s1048" o:spid="_x0000_s1048" style="position:absolute;left:0pt;margin-left:30.6pt;margin-top:33.55pt;height:774.6pt;width:534.4pt;mso-position-horizontal-relative:page;mso-position-vertical-relative:page;z-index:-251642880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cntn=int(input('enter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contact</w:t>
      </w:r>
      <w:r>
        <w:rPr>
          <w:spacing w:val="-12"/>
        </w:rPr>
        <w:t xml:space="preserve"> </w:t>
      </w:r>
      <w:r>
        <w:t>no.'))</w:t>
      </w:r>
      <w:r>
        <w:rPr>
          <w:spacing w:val="-97"/>
        </w:rPr>
        <w:t xml:space="preserve"> </w:t>
      </w:r>
      <w:r>
        <w:t>d4="delete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booking_2 where</w:t>
      </w:r>
    </w:p>
    <w:p>
      <w:pPr>
        <w:pStyle w:val="7"/>
        <w:spacing w:before="1"/>
        <w:ind w:left="1667" w:right="2845" w:hanging="1208"/>
      </w:pPr>
      <w:r>
        <w:rPr>
          <w:spacing w:val="-1"/>
        </w:rPr>
        <w:t>contact_no={}".format(cntn)</w:t>
      </w:r>
      <w:r>
        <w:rPr>
          <w:spacing w:val="-98"/>
        </w:rPr>
        <w:t xml:space="preserve"> </w:t>
      </w:r>
      <w:r>
        <w:t>cr.execute(d4)</w:t>
      </w:r>
    </w:p>
    <w:p>
      <w:pPr>
        <w:pStyle w:val="7"/>
        <w:ind w:left="1665" w:right="2021" w:firstLine="2"/>
      </w:pPr>
      <w:r>
        <w:t>print('your booking has been cancelled')</w:t>
      </w:r>
      <w:r>
        <w:rPr>
          <w:spacing w:val="-98"/>
        </w:rPr>
        <w:t xml:space="preserve"> </w:t>
      </w:r>
      <w:r>
        <w:t>ms.commit()</w:t>
      </w:r>
    </w:p>
    <w:p>
      <w:pPr>
        <w:pStyle w:val="7"/>
        <w:spacing w:line="486" w:lineRule="exact"/>
        <w:ind w:left="1266"/>
      </w:pPr>
      <w:r>
        <w:t>elif</w:t>
      </w:r>
      <w:r>
        <w:rPr>
          <w:spacing w:val="-2"/>
        </w:rPr>
        <w:t xml:space="preserve"> </w:t>
      </w:r>
      <w:r>
        <w:t>d==5:</w:t>
      </w:r>
    </w:p>
    <w:p>
      <w:pPr>
        <w:pStyle w:val="7"/>
        <w:spacing w:before="2"/>
        <w:ind w:left="1667" w:right="2153"/>
      </w:pPr>
      <w:r>
        <w:t>print('thank you for using our services')</w:t>
      </w:r>
      <w:r>
        <w:rPr>
          <w:spacing w:val="-99"/>
        </w:rPr>
        <w:t xml:space="preserve"> </w:t>
      </w:r>
      <w:r>
        <w:t>break</w:t>
      </w:r>
    </w:p>
    <w:p>
      <w:pPr>
        <w:pStyle w:val="7"/>
        <w:spacing w:line="488" w:lineRule="exact"/>
        <w:ind w:left="1266"/>
      </w:pPr>
      <w:r>
        <w:t>else:</w:t>
      </w:r>
    </w:p>
    <w:p>
      <w:pPr>
        <w:pStyle w:val="7"/>
        <w:spacing w:line="488" w:lineRule="exact"/>
        <w:ind w:left="1667"/>
      </w:pPr>
      <w:r>
        <w:t>print('invalid</w:t>
      </w:r>
      <w:r>
        <w:rPr>
          <w:spacing w:val="-7"/>
        </w:rPr>
        <w:t xml:space="preserve"> </w:t>
      </w:r>
      <w:r>
        <w:t>characters')</w:t>
      </w:r>
    </w:p>
    <w:p>
      <w:pPr>
        <w:pStyle w:val="7"/>
      </w:pPr>
    </w:p>
    <w:p>
      <w:pPr>
        <w:pStyle w:val="7"/>
        <w:ind w:left="863" w:right="7858" w:hanging="404"/>
      </w:pPr>
      <w:r>
        <w:t>def insert():</w:t>
      </w:r>
      <w:r>
        <w:rPr>
          <w:spacing w:val="1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True:</w:t>
      </w:r>
    </w:p>
    <w:p>
      <w:pPr>
        <w:pStyle w:val="7"/>
        <w:spacing w:before="1"/>
        <w:ind w:left="1266"/>
      </w:pPr>
      <w:r>
        <w:t>print('''which</w:t>
      </w:r>
      <w:r>
        <w:rPr>
          <w:spacing w:val="-2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</w:p>
    <w:p>
      <w:pPr>
        <w:pStyle w:val="7"/>
      </w:pPr>
    </w:p>
    <w:p>
      <w:pPr>
        <w:pStyle w:val="7"/>
        <w:spacing w:before="11"/>
        <w:rPr>
          <w:sz w:val="39"/>
        </w:rPr>
      </w:pPr>
    </w:p>
    <w:p>
      <w:pPr>
        <w:pStyle w:val="9"/>
        <w:numPr>
          <w:ilvl w:val="2"/>
          <w:numId w:val="1"/>
        </w:numPr>
        <w:tabs>
          <w:tab w:val="left" w:pos="1493"/>
        </w:tabs>
        <w:spacing w:before="0" w:after="0" w:line="480" w:lineRule="auto"/>
        <w:ind w:left="1264" w:right="6630" w:firstLine="2"/>
        <w:jc w:val="left"/>
        <w:rPr>
          <w:sz w:val="40"/>
        </w:rPr>
      </w:pPr>
      <w:r>
        <w:rPr>
          <w:sz w:val="40"/>
        </w:rPr>
        <w:t>train_schedule</w:t>
      </w:r>
      <w:r>
        <w:rPr>
          <w:spacing w:val="-98"/>
          <w:sz w:val="40"/>
        </w:rPr>
        <w:t xml:space="preserve"> </w:t>
      </w:r>
      <w:r>
        <w:rPr>
          <w:sz w:val="40"/>
        </w:rPr>
        <w:t>2.route</w:t>
      </w:r>
    </w:p>
    <w:p>
      <w:pPr>
        <w:pStyle w:val="9"/>
        <w:numPr>
          <w:ilvl w:val="0"/>
          <w:numId w:val="3"/>
        </w:numPr>
        <w:tabs>
          <w:tab w:val="left" w:pos="1551"/>
        </w:tabs>
        <w:spacing w:before="2" w:after="0" w:line="240" w:lineRule="auto"/>
        <w:ind w:left="1550" w:right="0" w:hanging="285"/>
        <w:jc w:val="left"/>
        <w:rPr>
          <w:sz w:val="40"/>
        </w:rPr>
      </w:pPr>
      <w:r>
        <w:rPr>
          <w:sz w:val="40"/>
        </w:rPr>
        <w:t>fare1</w:t>
      </w:r>
    </w:p>
    <w:p>
      <w:pPr>
        <w:pStyle w:val="7"/>
      </w:pPr>
    </w:p>
    <w:p>
      <w:pPr>
        <w:pStyle w:val="9"/>
        <w:numPr>
          <w:ilvl w:val="0"/>
          <w:numId w:val="3"/>
        </w:numPr>
        <w:tabs>
          <w:tab w:val="left" w:pos="1581"/>
        </w:tabs>
        <w:spacing w:before="0" w:after="0" w:line="240" w:lineRule="auto"/>
        <w:ind w:left="1266" w:right="8466" w:hanging="3"/>
        <w:jc w:val="left"/>
        <w:rPr>
          <w:sz w:val="40"/>
        </w:rPr>
      </w:pPr>
      <w:r>
        <w:rPr>
          <w:sz w:val="40"/>
        </w:rPr>
        <w:t>exit</w:t>
      </w:r>
      <w:r>
        <w:rPr>
          <w:spacing w:val="-98"/>
          <w:sz w:val="40"/>
        </w:rPr>
        <w:t xml:space="preserve"> </w:t>
      </w:r>
      <w:r>
        <w:rPr>
          <w:sz w:val="40"/>
        </w:rPr>
        <w:t>''')</w:t>
      </w:r>
    </w:p>
    <w:p>
      <w:pPr>
        <w:pStyle w:val="7"/>
        <w:ind w:left="1266" w:right="3685" w:hanging="3"/>
      </w:pPr>
      <w:r>
        <w:t>st=int(input('enter your choice'))</w:t>
      </w:r>
      <w:r>
        <w:rPr>
          <w:spacing w:val="-9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st==1:</w:t>
      </w:r>
    </w:p>
    <w:p>
      <w:pPr>
        <w:pStyle w:val="7"/>
        <w:spacing w:before="1"/>
        <w:ind w:left="1667" w:right="3177" w:hanging="3"/>
      </w:pPr>
      <w:r>
        <w:t>sno=int(input('enter the s_no'))</w:t>
      </w:r>
      <w:r>
        <w:rPr>
          <w:spacing w:val="1"/>
        </w:rPr>
        <w:t xml:space="preserve"> </w:t>
      </w:r>
      <w:r>
        <w:t>tid=int(input('enter the train id'))</w:t>
      </w:r>
      <w:r>
        <w:rPr>
          <w:spacing w:val="-98"/>
        </w:rPr>
        <w:t xml:space="preserve"> </w:t>
      </w:r>
      <w:r>
        <w:t>t_t=input('enter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type')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/>
        <w:ind w:left="1665" w:right="1729" w:firstLine="2"/>
      </w:pPr>
      <w:r>
        <w:pict>
          <v:shape id="_x0000_s1049" o:spid="_x0000_s1049" style="position:absolute;left:0pt;margin-left:30.6pt;margin-top:33.55pt;height:774.6pt;width:534.4pt;mso-position-horizontal-relative:page;mso-position-vertical-relative:page;z-index:-251642880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dod=input('enter the day of departures')</w:t>
      </w:r>
      <w:r>
        <w:rPr>
          <w:spacing w:val="1"/>
        </w:rPr>
        <w:t xml:space="preserve"> </w:t>
      </w:r>
      <w:r>
        <w:t>ss=input('enter the source station')</w:t>
      </w:r>
      <w:r>
        <w:rPr>
          <w:spacing w:val="1"/>
        </w:rPr>
        <w:t xml:space="preserve"> </w:t>
      </w:r>
      <w:r>
        <w:t>fd=input('enter the final destination')</w:t>
      </w:r>
      <w:r>
        <w:rPr>
          <w:spacing w:val="1"/>
        </w:rPr>
        <w:t xml:space="preserve"> </w:t>
      </w:r>
      <w:r>
        <w:t>sp=input('stops in between')</w:t>
      </w:r>
      <w:r>
        <w:rPr>
          <w:spacing w:val="1"/>
        </w:rPr>
        <w:t xml:space="preserve"> </w:t>
      </w:r>
      <w:r>
        <w:t>sa=input('enter if the seats are available')</w:t>
      </w:r>
      <w:r>
        <w:rPr>
          <w:spacing w:val="1"/>
        </w:rPr>
        <w:t xml:space="preserve"> </w:t>
      </w:r>
      <w:r>
        <w:t>sno2=int(input('enter the serial number'))</w:t>
      </w:r>
      <w:r>
        <w:rPr>
          <w:spacing w:val="-98"/>
        </w:rPr>
        <w:t xml:space="preserve"> </w:t>
      </w:r>
      <w:r>
        <w:t>dp=input('enter the departure time')</w:t>
      </w:r>
      <w:r>
        <w:rPr>
          <w:spacing w:val="1"/>
        </w:rPr>
        <w:t xml:space="preserve"> </w:t>
      </w:r>
      <w:r>
        <w:t>ar=input('enter the arrival time')</w:t>
      </w:r>
      <w:r>
        <w:rPr>
          <w:spacing w:val="1"/>
        </w:rPr>
        <w:t xml:space="preserve"> </w:t>
      </w:r>
      <w:r>
        <w:t>ro=input('enter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route_no')</w:t>
      </w:r>
    </w:p>
    <w:p>
      <w:pPr>
        <w:pStyle w:val="7"/>
        <w:spacing w:before="1"/>
        <w:ind w:left="460" w:firstLine="1207"/>
      </w:pPr>
      <w:r>
        <w:t>fr1="insert into</w:t>
      </w:r>
      <w:r>
        <w:rPr>
          <w:spacing w:val="1"/>
        </w:rPr>
        <w:t xml:space="preserve"> </w:t>
      </w:r>
      <w:r>
        <w:t>train_schedule2(s_no,t_id,train_type,dod,source,final_des</w:t>
      </w:r>
      <w:r>
        <w:rPr>
          <w:spacing w:val="-98"/>
        </w:rPr>
        <w:t xml:space="preserve"> </w:t>
      </w:r>
      <w:r>
        <w:rPr>
          <w:spacing w:val="-1"/>
        </w:rPr>
        <w:t>t,stops_in_between,seat_available,departure_time,arrival_</w:t>
      </w:r>
      <w:r>
        <w:rPr>
          <w:spacing w:val="-98"/>
        </w:rPr>
        <w:t xml:space="preserve"> </w:t>
      </w:r>
      <w:r>
        <w:t>time,route_no)values({},{},'{}','{}','{}','{}','{}','{}','{}','{}','{}')".f</w:t>
      </w:r>
    </w:p>
    <w:p>
      <w:pPr>
        <w:pStyle w:val="7"/>
        <w:spacing w:before="1"/>
        <w:ind w:left="1667" w:right="3018" w:hanging="1208"/>
      </w:pPr>
      <w:r>
        <w:t>ormat(sno,tid,t_t,dod,ss,fd,sp,sa,dp,ar,ro)</w:t>
      </w:r>
      <w:r>
        <w:rPr>
          <w:spacing w:val="-98"/>
        </w:rPr>
        <w:t xml:space="preserve"> </w:t>
      </w:r>
      <w:r>
        <w:t>cr.execute(fr1)</w:t>
      </w:r>
    </w:p>
    <w:p>
      <w:pPr>
        <w:pStyle w:val="7"/>
        <w:ind w:left="1665"/>
      </w:pPr>
      <w:r>
        <w:t>ms.commit()</w:t>
      </w:r>
    </w:p>
    <w:p>
      <w:pPr>
        <w:pStyle w:val="7"/>
        <w:spacing w:before="10"/>
        <w:rPr>
          <w:sz w:val="39"/>
        </w:rPr>
      </w:pPr>
    </w:p>
    <w:p>
      <w:pPr>
        <w:pStyle w:val="7"/>
        <w:ind w:left="1266"/>
      </w:pPr>
      <w:r>
        <w:t>elif</w:t>
      </w:r>
      <w:r>
        <w:rPr>
          <w:spacing w:val="-3"/>
        </w:rPr>
        <w:t xml:space="preserve"> </w:t>
      </w:r>
      <w:r>
        <w:t>st==2:</w:t>
      </w:r>
    </w:p>
    <w:p>
      <w:pPr>
        <w:pStyle w:val="7"/>
        <w:spacing w:before="2"/>
        <w:ind w:left="1667" w:right="1974" w:hanging="3"/>
      </w:pPr>
      <w:r>
        <w:t>sno1=int(input('enter the serial no'))</w:t>
      </w:r>
      <w:r>
        <w:rPr>
          <w:spacing w:val="1"/>
        </w:rPr>
        <w:t xml:space="preserve"> </w:t>
      </w:r>
      <w:r>
        <w:t>rn=int(input('enter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route</w:t>
      </w:r>
      <w:r>
        <w:rPr>
          <w:spacing w:val="-10"/>
        </w:rPr>
        <w:t xml:space="preserve"> </w:t>
      </w:r>
      <w:r>
        <w:t>number'))</w:t>
      </w:r>
      <w:r>
        <w:rPr>
          <w:spacing w:val="-97"/>
        </w:rPr>
        <w:t xml:space="preserve"> </w:t>
      </w:r>
      <w:r>
        <w:t>rn1=input('enter the route')</w:t>
      </w:r>
      <w:r>
        <w:rPr>
          <w:spacing w:val="1"/>
        </w:rPr>
        <w:t xml:space="preserve"> </w:t>
      </w:r>
      <w:r>
        <w:t>td=input('enter total duration')</w:t>
      </w:r>
      <w:r>
        <w:rPr>
          <w:spacing w:val="1"/>
        </w:rPr>
        <w:t xml:space="preserve"> </w:t>
      </w:r>
      <w:r>
        <w:t>c3="insert</w:t>
      </w:r>
      <w:r>
        <w:rPr>
          <w:spacing w:val="-1"/>
        </w:rPr>
        <w:t xml:space="preserve"> </w:t>
      </w:r>
      <w:r>
        <w:t>into</w:t>
      </w:r>
    </w:p>
    <w:p>
      <w:pPr>
        <w:pStyle w:val="7"/>
        <w:ind w:left="460"/>
      </w:pPr>
      <w:r>
        <w:t>route(s_no,route_no,route,total_duration)values({},{},'{}',{</w:t>
      </w:r>
    </w:p>
    <w:p>
      <w:pPr>
        <w:pStyle w:val="7"/>
        <w:spacing w:before="1"/>
        <w:ind w:left="1665" w:right="5900" w:hanging="1206"/>
      </w:pPr>
      <w:r>
        <w:t>})".format(sno1,rn,rn1,td)</w:t>
      </w:r>
      <w:r>
        <w:rPr>
          <w:spacing w:val="-98"/>
        </w:rPr>
        <w:t xml:space="preserve"> </w:t>
      </w:r>
      <w:r>
        <w:t>cr.execute(c3)</w:t>
      </w:r>
      <w:r>
        <w:rPr>
          <w:spacing w:val="1"/>
        </w:rPr>
        <w:t xml:space="preserve"> </w:t>
      </w:r>
      <w:r>
        <w:t>ms.commit()</w:t>
      </w:r>
    </w:p>
    <w:p>
      <w:pPr>
        <w:pStyle w:val="7"/>
        <w:spacing w:before="10"/>
        <w:rPr>
          <w:sz w:val="39"/>
        </w:rPr>
      </w:pPr>
    </w:p>
    <w:p>
      <w:pPr>
        <w:pStyle w:val="7"/>
        <w:spacing w:before="1"/>
        <w:ind w:left="1266"/>
      </w:pPr>
      <w:r>
        <w:t>elif</w:t>
      </w:r>
      <w:r>
        <w:rPr>
          <w:spacing w:val="-4"/>
        </w:rPr>
        <w:t xml:space="preserve"> </w:t>
      </w:r>
      <w:r>
        <w:t>st==3: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/>
        <w:ind w:left="1665" w:right="112" w:firstLine="2"/>
      </w:pPr>
      <w:r>
        <w:pict>
          <v:shape id="_x0000_s1050" o:spid="_x0000_s1050" style="position:absolute;left:0pt;margin-left:30.6pt;margin-top:33.55pt;height:774.6pt;width:534.4pt;mso-position-horizontal-relative:page;mso-position-vertical-relative:page;z-index:-251641856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tid=int(input('enter the train id'))</w:t>
      </w:r>
      <w:r>
        <w:rPr>
          <w:spacing w:val="1"/>
        </w:rPr>
        <w:t xml:space="preserve"> </w:t>
      </w:r>
      <w:r>
        <w:t>nf=int(input('enter the normal fare'))</w:t>
      </w:r>
      <w:r>
        <w:rPr>
          <w:spacing w:val="1"/>
        </w:rPr>
        <w:t xml:space="preserve"> </w:t>
      </w:r>
      <w:r>
        <w:t>fc=int(input('enter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 class fare'))</w:t>
      </w:r>
      <w:r>
        <w:rPr>
          <w:spacing w:val="1"/>
        </w:rPr>
        <w:t xml:space="preserve"> </w:t>
      </w:r>
      <w:r>
        <w:t>bsc=int(input('enter the business class fare '))</w:t>
      </w:r>
      <w:r>
        <w:rPr>
          <w:spacing w:val="1"/>
        </w:rPr>
        <w:t xml:space="preserve"> </w:t>
      </w:r>
      <w:r>
        <w:t>dlc=int(input('enter the deluxe class fare'))</w:t>
      </w:r>
      <w:r>
        <w:rPr>
          <w:spacing w:val="1"/>
        </w:rPr>
        <w:t xml:space="preserve"> </w:t>
      </w:r>
      <w:r>
        <w:t>ssc=int(input('enter the second class fare'))</w:t>
      </w:r>
      <w:r>
        <w:rPr>
          <w:spacing w:val="1"/>
        </w:rPr>
        <w:t xml:space="preserve"> </w:t>
      </w:r>
      <w:r>
        <w:t>dlcss=int(input('enter the deluxe soft sleeper fare'))</w:t>
      </w:r>
      <w:r>
        <w:rPr>
          <w:spacing w:val="-98"/>
        </w:rPr>
        <w:t xml:space="preserve"> </w:t>
      </w:r>
      <w:r>
        <w:t>ssc2=int(input('enter the cost of soft sleeper'))</w:t>
      </w:r>
      <w:r>
        <w:rPr>
          <w:spacing w:val="1"/>
        </w:rPr>
        <w:t xml:space="preserve"> </w:t>
      </w:r>
      <w:r>
        <w:t>st3="insert into</w:t>
      </w:r>
    </w:p>
    <w:p>
      <w:pPr>
        <w:pStyle w:val="7"/>
        <w:spacing w:before="1"/>
        <w:ind w:left="460"/>
      </w:pPr>
      <w:r>
        <w:rPr>
          <w:spacing w:val="-1"/>
        </w:rPr>
        <w:t>fare1({},{},{},{},{},{},{},{})".format(tid,nf,fc,bsc,dlc,ssc,dlcss,s</w:t>
      </w:r>
      <w:r>
        <w:rPr>
          <w:spacing w:val="-98"/>
        </w:rPr>
        <w:t xml:space="preserve"> </w:t>
      </w:r>
      <w:r>
        <w:t>sc2)</w:t>
      </w:r>
    </w:p>
    <w:p>
      <w:pPr>
        <w:pStyle w:val="7"/>
        <w:ind w:left="1665" w:right="6461" w:firstLine="2"/>
      </w:pPr>
      <w:r>
        <w:t>cr.execute(st3)</w:t>
      </w:r>
      <w:r>
        <w:rPr>
          <w:spacing w:val="-98"/>
        </w:rPr>
        <w:t xml:space="preserve"> </w:t>
      </w:r>
      <w:r>
        <w:t>ms.commit()</w:t>
      </w:r>
    </w:p>
    <w:p>
      <w:pPr>
        <w:pStyle w:val="7"/>
      </w:pPr>
    </w:p>
    <w:p>
      <w:pPr>
        <w:pStyle w:val="7"/>
        <w:ind w:left="1266"/>
      </w:pPr>
      <w:r>
        <w:t>elif</w:t>
      </w:r>
      <w:r>
        <w:rPr>
          <w:spacing w:val="-3"/>
        </w:rPr>
        <w:t xml:space="preserve"> </w:t>
      </w:r>
      <w:r>
        <w:t>st==4:</w:t>
      </w:r>
    </w:p>
    <w:p>
      <w:pPr>
        <w:pStyle w:val="7"/>
        <w:spacing w:before="1"/>
        <w:ind w:left="1667" w:right="4982"/>
      </w:pPr>
      <w:r>
        <w:t>print('you have exited')</w:t>
      </w:r>
      <w:r>
        <w:rPr>
          <w:spacing w:val="-98"/>
        </w:rPr>
        <w:t xml:space="preserve"> </w:t>
      </w:r>
      <w:r>
        <w:t>break</w:t>
      </w:r>
    </w:p>
    <w:p>
      <w:pPr>
        <w:pStyle w:val="7"/>
        <w:spacing w:line="486" w:lineRule="exact"/>
        <w:ind w:left="1266"/>
      </w:pPr>
      <w:r>
        <w:t>else:</w:t>
      </w:r>
    </w:p>
    <w:p>
      <w:pPr>
        <w:pStyle w:val="7"/>
        <w:spacing w:before="1"/>
        <w:ind w:left="460" w:right="5274" w:firstLine="1207"/>
      </w:pPr>
      <w:r>
        <w:t>print('invalid</w:t>
      </w:r>
      <w:r>
        <w:rPr>
          <w:spacing w:val="-17"/>
        </w:rPr>
        <w:t xml:space="preserve"> </w:t>
      </w:r>
      <w:r>
        <w:t>option')</w:t>
      </w:r>
      <w:r>
        <w:rPr>
          <w:spacing w:val="-98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update():</w:t>
      </w:r>
    </w:p>
    <w:p>
      <w:pPr>
        <w:pStyle w:val="7"/>
        <w:spacing w:before="1" w:line="488" w:lineRule="exact"/>
        <w:ind w:left="863"/>
      </w:pPr>
      <w:r>
        <w:t>while</w:t>
      </w:r>
      <w:r>
        <w:rPr>
          <w:spacing w:val="-1"/>
        </w:rPr>
        <w:t xml:space="preserve"> </w:t>
      </w:r>
      <w:r>
        <w:t>True:</w:t>
      </w:r>
    </w:p>
    <w:p>
      <w:pPr>
        <w:pStyle w:val="7"/>
        <w:spacing w:line="480" w:lineRule="auto"/>
        <w:ind w:left="2870" w:hanging="1604"/>
      </w:pPr>
      <w:r>
        <w:t>print('''which</w:t>
      </w:r>
      <w:r>
        <w:rPr>
          <w:spacing w:val="-4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update:</w:t>
      </w:r>
      <w:r>
        <w:rPr>
          <w:spacing w:val="-97"/>
        </w:rPr>
        <w:t xml:space="preserve"> </w:t>
      </w:r>
      <w:r>
        <w:t>1.train_schedule</w:t>
      </w:r>
    </w:p>
    <w:p>
      <w:pPr>
        <w:pStyle w:val="7"/>
        <w:ind w:left="2870"/>
      </w:pPr>
      <w:r>
        <w:t>2.route</w:t>
      </w:r>
    </w:p>
    <w:p>
      <w:pPr>
        <w:pStyle w:val="7"/>
      </w:pPr>
    </w:p>
    <w:p>
      <w:pPr>
        <w:pStyle w:val="7"/>
      </w:pPr>
    </w:p>
    <w:p>
      <w:pPr>
        <w:pStyle w:val="7"/>
        <w:spacing w:before="1"/>
      </w:pPr>
    </w:p>
    <w:p>
      <w:pPr>
        <w:pStyle w:val="7"/>
        <w:ind w:left="2870"/>
      </w:pPr>
      <w:r>
        <w:t>3. exit''')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/>
        <w:ind w:left="1266" w:right="3522" w:hanging="3"/>
      </w:pPr>
      <w:r>
        <w:pict>
          <v:shape id="_x0000_s1051" o:spid="_x0000_s1051" style="position:absolute;left:0pt;margin-left:30.6pt;margin-top:33.55pt;height:774.6pt;width:534.4pt;mso-position-horizontal-relative:page;mso-position-vertical-relative:page;z-index:-251641856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ft = int(input('enter your choice'))</w:t>
      </w:r>
      <w:r>
        <w:rPr>
          <w:spacing w:val="-99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ft ==</w:t>
      </w:r>
      <w:r>
        <w:rPr>
          <w:spacing w:val="-3"/>
        </w:rPr>
        <w:t xml:space="preserve"> </w:t>
      </w:r>
      <w:r>
        <w:t>1:</w:t>
      </w:r>
    </w:p>
    <w:p>
      <w:pPr>
        <w:pStyle w:val="7"/>
        <w:spacing w:before="1" w:line="480" w:lineRule="auto"/>
        <w:ind w:left="3072" w:right="1190" w:hanging="1405"/>
      </w:pPr>
      <w:r>
        <w:t>print('''what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update:</w:t>
      </w:r>
      <w:r>
        <w:rPr>
          <w:spacing w:val="-98"/>
        </w:rPr>
        <w:t xml:space="preserve"> </w:t>
      </w:r>
      <w:r>
        <w:t>1.train_type</w:t>
      </w:r>
    </w:p>
    <w:p>
      <w:pPr>
        <w:pStyle w:val="7"/>
        <w:spacing w:line="480" w:lineRule="auto"/>
        <w:ind w:left="3072" w:right="4307"/>
      </w:pPr>
      <w:r>
        <w:t>2.date of departure</w:t>
      </w:r>
      <w:r>
        <w:rPr>
          <w:spacing w:val="-98"/>
        </w:rPr>
        <w:t xml:space="preserve"> </w:t>
      </w:r>
      <w:r>
        <w:t>3.source station</w:t>
      </w:r>
      <w:r>
        <w:rPr>
          <w:spacing w:val="1"/>
        </w:rPr>
        <w:t xml:space="preserve"> </w:t>
      </w:r>
      <w:r>
        <w:t>4.final destination</w:t>
      </w:r>
      <w:r>
        <w:rPr>
          <w:spacing w:val="1"/>
        </w:rPr>
        <w:t xml:space="preserve"> </w:t>
      </w:r>
      <w:r>
        <w:t>5.stops between</w:t>
      </w:r>
      <w:r>
        <w:rPr>
          <w:spacing w:val="1"/>
        </w:rPr>
        <w:t xml:space="preserve"> </w:t>
      </w:r>
      <w:r>
        <w:t>6.exit</w:t>
      </w:r>
    </w:p>
    <w:p>
      <w:pPr>
        <w:pStyle w:val="7"/>
        <w:spacing w:before="11"/>
        <w:rPr>
          <w:sz w:val="39"/>
        </w:rPr>
      </w:pPr>
    </w:p>
    <w:p>
      <w:pPr>
        <w:pStyle w:val="7"/>
        <w:ind w:left="3072"/>
      </w:pPr>
      <w:r>
        <w:t>''')</w:t>
      </w:r>
    </w:p>
    <w:p>
      <w:pPr>
        <w:pStyle w:val="7"/>
        <w:spacing w:before="2"/>
        <w:ind w:left="1667" w:right="2910"/>
      </w:pPr>
      <w:r>
        <w:t>u1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int(input('enter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options'))</w:t>
      </w:r>
      <w:r>
        <w:rPr>
          <w:spacing w:val="-9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u1==1:</w:t>
      </w:r>
    </w:p>
    <w:p>
      <w:pPr>
        <w:pStyle w:val="7"/>
        <w:ind w:left="2068"/>
      </w:pPr>
      <w:r>
        <w:t>tt3=input('enter the new train type')</w:t>
      </w:r>
      <w:r>
        <w:rPr>
          <w:spacing w:val="1"/>
        </w:rPr>
        <w:t xml:space="preserve"> </w:t>
      </w:r>
      <w:r>
        <w:t>tid3=int(input('enter the train id also '))</w:t>
      </w:r>
      <w:r>
        <w:rPr>
          <w:spacing w:val="1"/>
        </w:rPr>
        <w:t xml:space="preserve"> </w:t>
      </w:r>
      <w:r>
        <w:t>u5="update</w:t>
      </w:r>
      <w:r>
        <w:rPr>
          <w:spacing w:val="-8"/>
        </w:rPr>
        <w:t xml:space="preserve"> </w:t>
      </w:r>
      <w:r>
        <w:t>train_schedule2</w:t>
      </w:r>
      <w:r>
        <w:rPr>
          <w:spacing w:val="-7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train_type='{}'</w:t>
      </w:r>
    </w:p>
    <w:p>
      <w:pPr>
        <w:pStyle w:val="7"/>
        <w:spacing w:line="487" w:lineRule="exact"/>
        <w:ind w:left="460"/>
      </w:pPr>
      <w:r>
        <w:t>where</w:t>
      </w:r>
      <w:r>
        <w:rPr>
          <w:spacing w:val="-8"/>
        </w:rPr>
        <w:t xml:space="preserve"> </w:t>
      </w:r>
      <w:r>
        <w:t>t_id={}".format(tt3,tid3)</w:t>
      </w:r>
    </w:p>
    <w:p>
      <w:pPr>
        <w:pStyle w:val="7"/>
        <w:spacing w:before="2" w:line="488" w:lineRule="exact"/>
        <w:ind w:left="2068"/>
      </w:pPr>
      <w:r>
        <w:t>cr.execute(u5)</w:t>
      </w:r>
    </w:p>
    <w:p>
      <w:pPr>
        <w:pStyle w:val="7"/>
        <w:ind w:left="2068" w:right="554"/>
      </w:pPr>
      <w:r>
        <w:t>print('the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updated')</w:t>
      </w:r>
      <w:r>
        <w:rPr>
          <w:spacing w:val="-97"/>
        </w:rPr>
        <w:t xml:space="preserve"> </w:t>
      </w:r>
      <w:r>
        <w:t>ms.commit()</w:t>
      </w:r>
    </w:p>
    <w:p>
      <w:pPr>
        <w:pStyle w:val="7"/>
        <w:spacing w:line="488" w:lineRule="exact"/>
        <w:ind w:left="1667"/>
      </w:pPr>
      <w:r>
        <w:t>elif</w:t>
      </w:r>
      <w:r>
        <w:rPr>
          <w:spacing w:val="-3"/>
        </w:rPr>
        <w:t xml:space="preserve"> </w:t>
      </w:r>
      <w:r>
        <w:t>u1==2:</w:t>
      </w:r>
    </w:p>
    <w:p>
      <w:pPr>
        <w:pStyle w:val="7"/>
        <w:ind w:left="2068" w:right="2108"/>
      </w:pPr>
      <w:r>
        <w:t>dod3=int(input('enter the new date'))</w:t>
      </w:r>
      <w:r>
        <w:rPr>
          <w:spacing w:val="-99"/>
        </w:rPr>
        <w:t xml:space="preserve"> </w:t>
      </w:r>
      <w:r>
        <w:t>tid3=int(input('enter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id'))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/>
        <w:ind w:left="460" w:firstLine="1608"/>
      </w:pPr>
      <w:r>
        <w:pict>
          <v:shape id="_x0000_s1052" o:spid="_x0000_s1052" style="position:absolute;left:0pt;margin-left:30.6pt;margin-top:33.55pt;height:774.6pt;width:534.4pt;mso-position-horizontal-relative:page;mso-position-vertical-relative:page;z-index:-251640832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u5="update</w:t>
      </w:r>
      <w:r>
        <w:rPr>
          <w:spacing w:val="-6"/>
        </w:rPr>
        <w:t xml:space="preserve"> </w:t>
      </w:r>
      <w:r>
        <w:t>train_schedule2</w:t>
      </w:r>
      <w:r>
        <w:rPr>
          <w:spacing w:val="-6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dod='{}'</w:t>
      </w:r>
      <w:r>
        <w:rPr>
          <w:spacing w:val="-5"/>
        </w:rPr>
        <w:t xml:space="preserve"> </w:t>
      </w:r>
      <w:r>
        <w:t>where</w:t>
      </w:r>
      <w:r>
        <w:rPr>
          <w:spacing w:val="-97"/>
        </w:rPr>
        <w:t xml:space="preserve"> </w:t>
      </w:r>
      <w:r>
        <w:t>t_id={}".format(dod3,tid3)</w:t>
      </w:r>
    </w:p>
    <w:p>
      <w:pPr>
        <w:pStyle w:val="7"/>
        <w:spacing w:before="1" w:line="488" w:lineRule="exact"/>
        <w:ind w:left="2068"/>
      </w:pPr>
      <w:r>
        <w:t>cr.execute(u5)</w:t>
      </w:r>
    </w:p>
    <w:p>
      <w:pPr>
        <w:pStyle w:val="7"/>
        <w:ind w:left="2068" w:right="554"/>
      </w:pPr>
      <w:r>
        <w:t>print('the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updated')</w:t>
      </w:r>
      <w:r>
        <w:rPr>
          <w:spacing w:val="-97"/>
        </w:rPr>
        <w:t xml:space="preserve"> </w:t>
      </w:r>
      <w:r>
        <w:t>ms.commit()</w:t>
      </w:r>
    </w:p>
    <w:p>
      <w:pPr>
        <w:pStyle w:val="7"/>
        <w:spacing w:line="488" w:lineRule="exact"/>
        <w:ind w:left="1667"/>
      </w:pPr>
      <w:r>
        <w:t>elif</w:t>
      </w:r>
      <w:r>
        <w:rPr>
          <w:spacing w:val="-3"/>
        </w:rPr>
        <w:t xml:space="preserve"> </w:t>
      </w:r>
      <w:r>
        <w:t>u1==3:</w:t>
      </w:r>
    </w:p>
    <w:p>
      <w:pPr>
        <w:pStyle w:val="7"/>
        <w:ind w:left="2068"/>
      </w:pPr>
      <w:r>
        <w:t>surce=input('enter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station')</w:t>
      </w:r>
      <w:r>
        <w:rPr>
          <w:spacing w:val="-97"/>
        </w:rPr>
        <w:t xml:space="preserve"> </w:t>
      </w:r>
      <w:r>
        <w:t>tid3=int(input('enter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id'))</w:t>
      </w:r>
    </w:p>
    <w:p>
      <w:pPr>
        <w:pStyle w:val="7"/>
        <w:ind w:left="460" w:right="108" w:firstLine="1608"/>
      </w:pPr>
      <w:r>
        <w:t>u5="update train_schedule2 set source='{}' where</w:t>
      </w:r>
      <w:r>
        <w:rPr>
          <w:spacing w:val="-98"/>
        </w:rPr>
        <w:t xml:space="preserve"> </w:t>
      </w:r>
      <w:r>
        <w:t>t_id={}".format(surce,tid3)</w:t>
      </w:r>
    </w:p>
    <w:p>
      <w:pPr>
        <w:pStyle w:val="7"/>
        <w:ind w:left="2068"/>
      </w:pPr>
      <w:r>
        <w:t>cr.execute(u5)</w:t>
      </w:r>
    </w:p>
    <w:p>
      <w:pPr>
        <w:pStyle w:val="7"/>
        <w:spacing w:before="1"/>
        <w:ind w:left="2068" w:right="2602"/>
      </w:pPr>
      <w:r>
        <w:t>print('the table has been updated')</w:t>
      </w:r>
      <w:r>
        <w:rPr>
          <w:spacing w:val="-99"/>
        </w:rPr>
        <w:t xml:space="preserve"> </w:t>
      </w:r>
      <w:r>
        <w:t>ms.commit()</w:t>
      </w:r>
    </w:p>
    <w:p>
      <w:pPr>
        <w:pStyle w:val="7"/>
        <w:spacing w:before="1" w:line="488" w:lineRule="exact"/>
        <w:ind w:left="1667"/>
      </w:pPr>
      <w:r>
        <w:t>elif</w:t>
      </w:r>
      <w:r>
        <w:rPr>
          <w:spacing w:val="-3"/>
        </w:rPr>
        <w:t xml:space="preserve"> </w:t>
      </w:r>
      <w:r>
        <w:t>u1==4:</w:t>
      </w:r>
    </w:p>
    <w:p>
      <w:pPr>
        <w:pStyle w:val="7"/>
        <w:ind w:left="2068" w:right="1171"/>
      </w:pPr>
      <w:r>
        <w:t>finldest=input('enter the final destination')</w:t>
      </w:r>
      <w:r>
        <w:rPr>
          <w:spacing w:val="-98"/>
        </w:rPr>
        <w:t xml:space="preserve"> </w:t>
      </w:r>
      <w:r>
        <w:t>tid3=int(input('enter the train id'))</w:t>
      </w:r>
      <w:r>
        <w:rPr>
          <w:spacing w:val="1"/>
        </w:rPr>
        <w:t xml:space="preserve"> </w:t>
      </w:r>
      <w:r>
        <w:t>u5="update</w:t>
      </w:r>
      <w:r>
        <w:rPr>
          <w:spacing w:val="-2"/>
        </w:rPr>
        <w:t xml:space="preserve"> </w:t>
      </w:r>
      <w:r>
        <w:t>train_schedule2</w:t>
      </w:r>
      <w:r>
        <w:rPr>
          <w:spacing w:val="-2"/>
        </w:rPr>
        <w:t xml:space="preserve"> </w:t>
      </w:r>
      <w:r>
        <w:t>set</w:t>
      </w:r>
    </w:p>
    <w:p>
      <w:pPr>
        <w:pStyle w:val="7"/>
        <w:ind w:left="2068" w:right="282" w:hanging="1609"/>
      </w:pPr>
      <w:r>
        <w:t>final_destination='{}' where t_id={} ".format(finldest,tid3)</w:t>
      </w:r>
      <w:r>
        <w:rPr>
          <w:spacing w:val="-98"/>
        </w:rPr>
        <w:t xml:space="preserve"> </w:t>
      </w:r>
      <w:r>
        <w:t>cr.execute(u5)</w:t>
      </w:r>
    </w:p>
    <w:p>
      <w:pPr>
        <w:pStyle w:val="7"/>
        <w:ind w:left="2068" w:right="554"/>
      </w:pPr>
      <w:r>
        <w:t>print('the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updated')</w:t>
      </w:r>
      <w:r>
        <w:rPr>
          <w:spacing w:val="-97"/>
        </w:rPr>
        <w:t xml:space="preserve"> </w:t>
      </w:r>
      <w:r>
        <w:t>ms.commit()</w:t>
      </w:r>
    </w:p>
    <w:p>
      <w:pPr>
        <w:pStyle w:val="7"/>
        <w:ind w:left="1667"/>
      </w:pPr>
      <w:r>
        <w:t>elif</w:t>
      </w:r>
      <w:r>
        <w:rPr>
          <w:spacing w:val="-3"/>
        </w:rPr>
        <w:t xml:space="preserve"> </w:t>
      </w:r>
      <w:r>
        <w:t>u1==5:</w:t>
      </w:r>
    </w:p>
    <w:p>
      <w:pPr>
        <w:pStyle w:val="7"/>
        <w:spacing w:before="1"/>
        <w:ind w:left="2068" w:right="1931"/>
      </w:pPr>
      <w:r>
        <w:t>stpsbtwn=input('enter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stops</w:t>
      </w:r>
      <w:r>
        <w:rPr>
          <w:spacing w:val="-4"/>
        </w:rPr>
        <w:t xml:space="preserve"> </w:t>
      </w:r>
      <w:r>
        <w:t>')</w:t>
      </w:r>
      <w:r>
        <w:rPr>
          <w:spacing w:val="-98"/>
        </w:rPr>
        <w:t xml:space="preserve"> </w:t>
      </w:r>
      <w:r>
        <w:t>tid3=int(input('enter the train_id'))</w:t>
      </w:r>
      <w:r>
        <w:rPr>
          <w:spacing w:val="1"/>
        </w:rPr>
        <w:t xml:space="preserve"> </w:t>
      </w:r>
      <w:r>
        <w:t>u5="update</w:t>
      </w:r>
      <w:r>
        <w:rPr>
          <w:spacing w:val="-3"/>
        </w:rPr>
        <w:t xml:space="preserve"> </w:t>
      </w:r>
      <w:r>
        <w:t>train_schedule2</w:t>
      </w:r>
      <w:r>
        <w:rPr>
          <w:spacing w:val="-2"/>
        </w:rPr>
        <w:t xml:space="preserve"> </w:t>
      </w:r>
      <w:r>
        <w:t>set</w:t>
      </w:r>
    </w:p>
    <w:p>
      <w:pPr>
        <w:pStyle w:val="7"/>
        <w:ind w:left="460"/>
      </w:pPr>
      <w:r>
        <w:t>stops_in_between ='{}' where</w:t>
      </w:r>
      <w:r>
        <w:rPr>
          <w:spacing w:val="1"/>
        </w:rPr>
        <w:t xml:space="preserve"> </w:t>
      </w:r>
      <w:r>
        <w:rPr>
          <w:spacing w:val="-1"/>
        </w:rPr>
        <w:t>t_di={}".format(stpsbtwn,tid3)</w:t>
      </w:r>
    </w:p>
    <w:p>
      <w:pPr>
        <w:pStyle w:val="7"/>
        <w:spacing w:line="488" w:lineRule="exact"/>
        <w:ind w:left="2068"/>
      </w:pPr>
      <w:r>
        <w:t>cr.execute(u5)</w:t>
      </w:r>
    </w:p>
    <w:p>
      <w:pPr>
        <w:pStyle w:val="7"/>
        <w:ind w:left="2068" w:right="554"/>
      </w:pPr>
      <w:r>
        <w:t>print('the</w:t>
      </w:r>
      <w:r>
        <w:rPr>
          <w:spacing w:val="-8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updated')</w:t>
      </w:r>
      <w:r>
        <w:rPr>
          <w:spacing w:val="-97"/>
        </w:rPr>
        <w:t xml:space="preserve"> </w:t>
      </w:r>
      <w:r>
        <w:t>ms.commit()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/>
        <w:ind w:left="2068" w:right="6242" w:hanging="401"/>
      </w:pPr>
      <w:r>
        <w:pict>
          <v:shape id="_x0000_s1053" o:spid="_x0000_s1053" style="position:absolute;left:0pt;margin-left:30.6pt;margin-top:33.55pt;height:774.6pt;width:534.4pt;mso-position-horizontal-relative:page;mso-position-vertical-relative:page;z-index:-251640832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elif u1==6:</w:t>
      </w:r>
      <w:r>
        <w:rPr>
          <w:spacing w:val="1"/>
        </w:rPr>
        <w:t xml:space="preserve"> </w:t>
      </w:r>
      <w:r>
        <w:rPr>
          <w:spacing w:val="-1"/>
        </w:rPr>
        <w:t>print('exited')</w:t>
      </w:r>
    </w:p>
    <w:p>
      <w:pPr>
        <w:pStyle w:val="7"/>
        <w:spacing w:before="1" w:line="488" w:lineRule="exact"/>
        <w:ind w:left="1667"/>
      </w:pPr>
      <w:r>
        <w:t>else:</w:t>
      </w:r>
    </w:p>
    <w:p>
      <w:pPr>
        <w:pStyle w:val="7"/>
        <w:ind w:left="1266" w:right="4857" w:firstLine="801"/>
      </w:pPr>
      <w:r>
        <w:t>print('invalid option')</w:t>
      </w:r>
      <w:r>
        <w:rPr>
          <w:spacing w:val="-98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ft==2:</w:t>
      </w:r>
    </w:p>
    <w:p>
      <w:pPr>
        <w:pStyle w:val="7"/>
        <w:ind w:left="1667" w:right="1562"/>
      </w:pPr>
      <w:r>
        <w:t>print('enter the new route ')</w:t>
      </w:r>
      <w:r>
        <w:rPr>
          <w:spacing w:val="1"/>
        </w:rPr>
        <w:t xml:space="preserve"> </w:t>
      </w:r>
      <w:r>
        <w:t>rt1=input('enter the new route')</w:t>
      </w:r>
      <w:r>
        <w:rPr>
          <w:spacing w:val="1"/>
        </w:rPr>
        <w:t xml:space="preserve"> </w:t>
      </w:r>
      <w:r>
        <w:t>tid3=int(input('enter train id'))</w:t>
      </w:r>
      <w:r>
        <w:rPr>
          <w:spacing w:val="1"/>
        </w:rPr>
        <w:t xml:space="preserve"> </w:t>
      </w:r>
      <w:r>
        <w:t>rou="update</w:t>
      </w:r>
      <w:r>
        <w:rPr>
          <w:spacing w:val="-6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route='{}'</w:t>
      </w:r>
      <w:r>
        <w:rPr>
          <w:spacing w:val="-5"/>
        </w:rPr>
        <w:t xml:space="preserve"> </w:t>
      </w:r>
      <w:r>
        <w:t>where</w:t>
      </w:r>
    </w:p>
    <w:p>
      <w:pPr>
        <w:pStyle w:val="7"/>
        <w:spacing w:before="1"/>
        <w:ind w:left="1665" w:right="6127" w:hanging="1206"/>
      </w:pPr>
      <w:r>
        <w:t>t_id={}".format(rt1,tid3)</w:t>
      </w:r>
      <w:r>
        <w:rPr>
          <w:spacing w:val="-98"/>
        </w:rPr>
        <w:t xml:space="preserve"> </w:t>
      </w:r>
      <w:r>
        <w:t>cr.execute(rou)</w:t>
      </w:r>
      <w:r>
        <w:rPr>
          <w:spacing w:val="1"/>
        </w:rPr>
        <w:t xml:space="preserve"> </w:t>
      </w:r>
      <w:r>
        <w:t>ms.commit()</w:t>
      </w:r>
    </w:p>
    <w:p>
      <w:pPr>
        <w:pStyle w:val="7"/>
        <w:spacing w:line="487" w:lineRule="exact"/>
        <w:ind w:left="1266"/>
      </w:pPr>
      <w:r>
        <w:t>elif</w:t>
      </w:r>
      <w:r>
        <w:rPr>
          <w:spacing w:val="-3"/>
        </w:rPr>
        <w:t xml:space="preserve"> </w:t>
      </w:r>
      <w:r>
        <w:t>ft==3:</w:t>
      </w:r>
    </w:p>
    <w:p>
      <w:pPr>
        <w:pStyle w:val="7"/>
        <w:spacing w:before="1"/>
        <w:ind w:left="1667" w:right="4982"/>
      </w:pPr>
      <w:r>
        <w:t>print('you have exited')</w:t>
      </w:r>
      <w:r>
        <w:rPr>
          <w:spacing w:val="-98"/>
        </w:rPr>
        <w:t xml:space="preserve"> </w:t>
      </w:r>
      <w:r>
        <w:t>break</w:t>
      </w:r>
    </w:p>
    <w:p>
      <w:pPr>
        <w:pStyle w:val="7"/>
        <w:spacing w:before="1" w:line="488" w:lineRule="exact"/>
        <w:ind w:left="1266"/>
      </w:pPr>
      <w:r>
        <w:t>else:</w:t>
      </w:r>
    </w:p>
    <w:p>
      <w:pPr>
        <w:pStyle w:val="7"/>
        <w:ind w:left="460" w:right="4614" w:firstLine="1207"/>
      </w:pPr>
      <w:r>
        <w:t>print('invalid characters')</w:t>
      </w:r>
      <w:r>
        <w:rPr>
          <w:spacing w:val="-98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view():</w:t>
      </w:r>
    </w:p>
    <w:p>
      <w:pPr>
        <w:pStyle w:val="7"/>
        <w:spacing w:line="488" w:lineRule="exact"/>
        <w:ind w:left="863"/>
      </w:pPr>
      <w:r>
        <w:t>while</w:t>
      </w:r>
      <w:r>
        <w:rPr>
          <w:spacing w:val="-1"/>
        </w:rPr>
        <w:t xml:space="preserve"> </w:t>
      </w:r>
      <w:r>
        <w:t>True:</w:t>
      </w:r>
    </w:p>
    <w:p>
      <w:pPr>
        <w:pStyle w:val="7"/>
        <w:spacing w:line="480" w:lineRule="auto"/>
        <w:ind w:left="2670" w:right="1945" w:hanging="1404"/>
      </w:pPr>
      <w:r>
        <w:t>print('''which tables data do u want to view</w:t>
      </w:r>
      <w:r>
        <w:rPr>
          <w:spacing w:val="-99"/>
        </w:rPr>
        <w:t xml:space="preserve"> </w:t>
      </w:r>
      <w:r>
        <w:t>1.customer</w:t>
      </w:r>
    </w:p>
    <w:p>
      <w:pPr>
        <w:pStyle w:val="9"/>
        <w:numPr>
          <w:ilvl w:val="1"/>
          <w:numId w:val="3"/>
        </w:numPr>
        <w:tabs>
          <w:tab w:val="left" w:pos="2967"/>
        </w:tabs>
        <w:spacing w:before="0" w:after="0" w:line="240" w:lineRule="auto"/>
        <w:ind w:left="2966" w:right="0" w:hanging="297"/>
        <w:jc w:val="left"/>
        <w:rPr>
          <w:sz w:val="40"/>
        </w:rPr>
      </w:pPr>
      <w:r>
        <w:rPr>
          <w:sz w:val="40"/>
        </w:rPr>
        <w:t>route</w:t>
      </w:r>
    </w:p>
    <w:p>
      <w:pPr>
        <w:pStyle w:val="7"/>
      </w:pPr>
    </w:p>
    <w:p>
      <w:pPr>
        <w:pStyle w:val="9"/>
        <w:numPr>
          <w:ilvl w:val="1"/>
          <w:numId w:val="3"/>
        </w:numPr>
        <w:tabs>
          <w:tab w:val="left" w:pos="2955"/>
        </w:tabs>
        <w:spacing w:before="0" w:after="0" w:line="480" w:lineRule="auto"/>
        <w:ind w:left="2670" w:right="5267" w:firstLine="0"/>
        <w:jc w:val="left"/>
        <w:rPr>
          <w:sz w:val="40"/>
        </w:rPr>
      </w:pPr>
      <w:r>
        <w:rPr>
          <w:sz w:val="40"/>
        </w:rPr>
        <w:t>train schedule</w:t>
      </w:r>
      <w:r>
        <w:rPr>
          <w:spacing w:val="-98"/>
          <w:sz w:val="40"/>
        </w:rPr>
        <w:t xml:space="preserve"> </w:t>
      </w:r>
      <w:r>
        <w:rPr>
          <w:sz w:val="40"/>
        </w:rPr>
        <w:t>4.booking</w:t>
      </w:r>
      <w:r>
        <w:rPr>
          <w:spacing w:val="1"/>
          <w:sz w:val="40"/>
        </w:rPr>
        <w:t xml:space="preserve"> </w:t>
      </w:r>
      <w:r>
        <w:rPr>
          <w:sz w:val="40"/>
        </w:rPr>
        <w:t>5.fare</w:t>
      </w:r>
    </w:p>
    <w:p>
      <w:pPr>
        <w:spacing w:after="0" w:line="480" w:lineRule="auto"/>
        <w:jc w:val="left"/>
        <w:rPr>
          <w:sz w:val="40"/>
        </w:rPr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rPr>
          <w:sz w:val="20"/>
        </w:rPr>
      </w:pPr>
      <w:r>
        <w:pict>
          <v:shape id="_x0000_s1054" o:spid="_x0000_s1054" style="position:absolute;left:0pt;margin-left:30.6pt;margin-top:33.55pt;height:774.6pt;width:534.4pt;mso-position-horizontal-relative:page;mso-position-vertical-relative:page;z-index:-251639808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7"/>
        <w:spacing w:before="6"/>
        <w:rPr>
          <w:sz w:val="19"/>
        </w:rPr>
      </w:pPr>
    </w:p>
    <w:p>
      <w:pPr>
        <w:pStyle w:val="7"/>
        <w:spacing w:before="21"/>
        <w:ind w:left="2670"/>
      </w:pPr>
      <w:r>
        <w:t>6.exit''')</w:t>
      </w:r>
    </w:p>
    <w:p>
      <w:pPr>
        <w:pStyle w:val="7"/>
        <w:spacing w:before="1"/>
        <w:ind w:left="1266" w:right="3447" w:hanging="3"/>
      </w:pPr>
      <w:r>
        <w:t>v1 = int(input('enter your option'))</w:t>
      </w:r>
      <w:r>
        <w:rPr>
          <w:spacing w:val="-9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v1 ==</w:t>
      </w:r>
      <w:r>
        <w:rPr>
          <w:spacing w:val="-1"/>
        </w:rPr>
        <w:t xml:space="preserve"> </w:t>
      </w:r>
      <w:r>
        <w:t>1:</w:t>
      </w:r>
    </w:p>
    <w:p>
      <w:pPr>
        <w:pStyle w:val="7"/>
        <w:ind w:left="1667"/>
      </w:pPr>
      <w:r>
        <w:t>xcq=PrettyTable()</w:t>
      </w:r>
    </w:p>
    <w:p>
      <w:pPr>
        <w:pStyle w:val="7"/>
        <w:spacing w:before="10"/>
        <w:rPr>
          <w:sz w:val="39"/>
        </w:rPr>
      </w:pPr>
    </w:p>
    <w:p>
      <w:pPr>
        <w:pStyle w:val="7"/>
        <w:ind w:left="460"/>
      </w:pPr>
      <w:r>
        <w:t>xcq.field_names=['name','contact_no','age','gender','email</w:t>
      </w:r>
    </w:p>
    <w:p>
      <w:pPr>
        <w:pStyle w:val="7"/>
        <w:spacing w:before="2"/>
        <w:ind w:left="460"/>
      </w:pPr>
      <w:r>
        <w:t>_id']</w:t>
      </w:r>
    </w:p>
    <w:p>
      <w:pPr>
        <w:pStyle w:val="7"/>
        <w:ind w:left="1667" w:right="3764" w:hanging="3"/>
      </w:pPr>
      <w:r>
        <w:t>v2 = "select * from customer1 "</w:t>
      </w:r>
      <w:r>
        <w:rPr>
          <w:spacing w:val="-98"/>
        </w:rPr>
        <w:t xml:space="preserve"> </w:t>
      </w:r>
      <w:r>
        <w:t>cr.execute(v2)</w:t>
      </w:r>
    </w:p>
    <w:p>
      <w:pPr>
        <w:pStyle w:val="7"/>
        <w:ind w:left="1667" w:right="6154" w:hanging="3"/>
      </w:pPr>
      <w:r>
        <w:t>v4 = cr.fetchall()</w:t>
      </w:r>
      <w:r>
        <w:rPr>
          <w:spacing w:val="-9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</w:t>
      </w:r>
      <w:r>
        <w:rPr>
          <w:spacing w:val="-2"/>
        </w:rPr>
        <w:t xml:space="preserve"> </w:t>
      </w:r>
      <w:r>
        <w:t>v4:</w:t>
      </w:r>
    </w:p>
    <w:p>
      <w:pPr>
        <w:pStyle w:val="7"/>
        <w:ind w:left="1667" w:right="5986" w:firstLine="400"/>
      </w:pPr>
      <w:r>
        <w:t>xcq.add_row(i)</w:t>
      </w:r>
      <w:r>
        <w:rPr>
          <w:spacing w:val="-98"/>
        </w:rPr>
        <w:t xml:space="preserve"> </w:t>
      </w:r>
      <w:r>
        <w:t>print(xcq)</w:t>
      </w:r>
    </w:p>
    <w:p>
      <w:pPr>
        <w:pStyle w:val="7"/>
        <w:ind w:left="1266"/>
      </w:pPr>
      <w:r>
        <w:t>elif</w:t>
      </w:r>
      <w:r>
        <w:rPr>
          <w:spacing w:val="-3"/>
        </w:rPr>
        <w:t xml:space="preserve"> </w:t>
      </w:r>
      <w:r>
        <w:t>v1 ==</w:t>
      </w:r>
      <w:r>
        <w:rPr>
          <w:spacing w:val="-4"/>
        </w:rPr>
        <w:t xml:space="preserve"> </w:t>
      </w:r>
      <w:r>
        <w:t>2:</w:t>
      </w:r>
    </w:p>
    <w:p>
      <w:pPr>
        <w:pStyle w:val="7"/>
        <w:spacing w:before="2" w:line="488" w:lineRule="exact"/>
        <w:ind w:left="1667"/>
      </w:pPr>
      <w:r>
        <w:t>xcq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PrettyTable</w:t>
      </w:r>
    </w:p>
    <w:p>
      <w:pPr>
        <w:pStyle w:val="7"/>
        <w:ind w:left="460" w:right="1346" w:firstLine="1207"/>
      </w:pPr>
      <w:r>
        <w:t>xcq.field_names = ['s_no', 'route_no', 'route',</w:t>
      </w:r>
      <w:r>
        <w:rPr>
          <w:spacing w:val="-99"/>
        </w:rPr>
        <w:t xml:space="preserve"> </w:t>
      </w:r>
      <w:r>
        <w:t>'total_duration']</w:t>
      </w:r>
    </w:p>
    <w:p>
      <w:pPr>
        <w:pStyle w:val="7"/>
        <w:ind w:left="1667" w:right="4682" w:hanging="3"/>
      </w:pPr>
      <w:r>
        <w:t>v2 = "select * from route"</w:t>
      </w:r>
      <w:r>
        <w:rPr>
          <w:spacing w:val="-98"/>
        </w:rPr>
        <w:t xml:space="preserve"> </w:t>
      </w:r>
      <w:r>
        <w:t>cr.execute(v2)</w:t>
      </w:r>
    </w:p>
    <w:p>
      <w:pPr>
        <w:pStyle w:val="7"/>
        <w:ind w:left="1667" w:right="6154" w:hanging="3"/>
      </w:pPr>
      <w:r>
        <w:t>v4 = cr.fetchall()</w:t>
      </w:r>
      <w:r>
        <w:rPr>
          <w:spacing w:val="-9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</w:t>
      </w:r>
      <w:r>
        <w:rPr>
          <w:spacing w:val="-2"/>
        </w:rPr>
        <w:t xml:space="preserve"> </w:t>
      </w:r>
      <w:r>
        <w:t>v4:</w:t>
      </w:r>
    </w:p>
    <w:p>
      <w:pPr>
        <w:pStyle w:val="7"/>
        <w:ind w:left="1667" w:right="5986" w:firstLine="400"/>
      </w:pPr>
      <w:r>
        <w:t>xcq.add_row(i)</w:t>
      </w:r>
      <w:r>
        <w:rPr>
          <w:spacing w:val="-98"/>
        </w:rPr>
        <w:t xml:space="preserve"> </w:t>
      </w:r>
      <w:r>
        <w:t>print(xcq)</w:t>
      </w:r>
    </w:p>
    <w:p>
      <w:pPr>
        <w:pStyle w:val="7"/>
        <w:spacing w:before="1" w:line="488" w:lineRule="exact"/>
        <w:ind w:left="1266"/>
      </w:pPr>
      <w:r>
        <w:t>elif</w:t>
      </w:r>
      <w:r>
        <w:rPr>
          <w:spacing w:val="-2"/>
        </w:rPr>
        <w:t xml:space="preserve"> </w:t>
      </w:r>
      <w:r>
        <w:t>v1 ==</w:t>
      </w:r>
      <w:r>
        <w:rPr>
          <w:spacing w:val="-3"/>
        </w:rPr>
        <w:t xml:space="preserve"> </w:t>
      </w:r>
      <w:r>
        <w:t>3:</w:t>
      </w:r>
    </w:p>
    <w:p>
      <w:pPr>
        <w:pStyle w:val="7"/>
        <w:spacing w:line="487" w:lineRule="exact"/>
        <w:ind w:left="1667"/>
      </w:pPr>
      <w:r>
        <w:t>xcq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PrettyTable()</w:t>
      </w:r>
    </w:p>
    <w:p>
      <w:pPr>
        <w:pStyle w:val="7"/>
        <w:ind w:left="460" w:firstLine="1207"/>
      </w:pPr>
      <w:r>
        <w:t>xcq.field_names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['s_no',</w:t>
      </w:r>
      <w:r>
        <w:rPr>
          <w:spacing w:val="-5"/>
        </w:rPr>
        <w:t xml:space="preserve"> </w:t>
      </w:r>
      <w:r>
        <w:t>'t_id',</w:t>
      </w:r>
      <w:r>
        <w:rPr>
          <w:spacing w:val="-8"/>
        </w:rPr>
        <w:t xml:space="preserve"> </w:t>
      </w:r>
      <w:r>
        <w:t>'train_type',</w:t>
      </w:r>
      <w:r>
        <w:rPr>
          <w:spacing w:val="-6"/>
        </w:rPr>
        <w:t xml:space="preserve"> </w:t>
      </w:r>
      <w:r>
        <w:t>'dod',</w:t>
      </w:r>
      <w:r>
        <w:rPr>
          <w:spacing w:val="-97"/>
        </w:rPr>
        <w:t xml:space="preserve"> </w:t>
      </w:r>
      <w:r>
        <w:t>'source',</w:t>
      </w:r>
      <w:r>
        <w:rPr>
          <w:spacing w:val="-1"/>
        </w:rPr>
        <w:t xml:space="preserve"> </w:t>
      </w:r>
      <w:r>
        <w:t>'final_dest</w:t>
      </w:r>
      <w:r>
        <w:rPr>
          <w:spacing w:val="-1"/>
        </w:rPr>
        <w:t xml:space="preserve"> </w:t>
      </w:r>
      <w:r>
        <w:t>', 'stops_in_between',</w:t>
      </w:r>
    </w:p>
    <w:p>
      <w:pPr>
        <w:pStyle w:val="7"/>
        <w:ind w:left="460" w:right="1961" w:firstLine="3116"/>
      </w:pPr>
      <w:r>
        <w:t>'seat_available', 'arrival_time',</w:t>
      </w:r>
      <w:r>
        <w:rPr>
          <w:spacing w:val="-99"/>
        </w:rPr>
        <w:t xml:space="preserve"> </w:t>
      </w:r>
      <w:r>
        <w:t>'departure_time',</w:t>
      </w:r>
      <w:r>
        <w:rPr>
          <w:spacing w:val="-1"/>
        </w:rPr>
        <w:t xml:space="preserve"> </w:t>
      </w:r>
      <w:r>
        <w:t>'route_no']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/>
        <w:ind w:left="1667" w:right="2857" w:hanging="3"/>
      </w:pPr>
      <w:r>
        <w:pict>
          <v:shape id="_x0000_s1055" o:spid="_x0000_s1055" style="position:absolute;left:0pt;margin-left:30.6pt;margin-top:33.55pt;height:774.6pt;width:534.4pt;mso-position-horizontal-relative:page;mso-position-vertical-relative:page;z-index:-251639808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v2 = "select * from train_schedule2"</w:t>
      </w:r>
      <w:r>
        <w:rPr>
          <w:spacing w:val="-98"/>
        </w:rPr>
        <w:t xml:space="preserve"> </w:t>
      </w:r>
      <w:r>
        <w:t>cr.execute(v2)</w:t>
      </w:r>
    </w:p>
    <w:p>
      <w:pPr>
        <w:pStyle w:val="7"/>
        <w:spacing w:before="1"/>
        <w:ind w:left="1667" w:right="6355" w:hanging="3"/>
      </w:pPr>
      <w:r>
        <w:t>v4=cr.fetchall()</w:t>
      </w:r>
      <w:r>
        <w:rPr>
          <w:spacing w:val="-9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</w:t>
      </w:r>
      <w:r>
        <w:rPr>
          <w:spacing w:val="-2"/>
        </w:rPr>
        <w:t xml:space="preserve"> </w:t>
      </w:r>
      <w:r>
        <w:t>v4:</w:t>
      </w:r>
    </w:p>
    <w:p>
      <w:pPr>
        <w:pStyle w:val="7"/>
        <w:ind w:left="1667" w:right="5986" w:firstLine="400"/>
      </w:pPr>
      <w:r>
        <w:t>xcq.add_row(i)</w:t>
      </w:r>
      <w:r>
        <w:rPr>
          <w:spacing w:val="-98"/>
        </w:rPr>
        <w:t xml:space="preserve"> </w:t>
      </w:r>
      <w:r>
        <w:t>print(xcq)</w:t>
      </w:r>
    </w:p>
    <w:p>
      <w:pPr>
        <w:pStyle w:val="7"/>
        <w:ind w:left="1667" w:right="5678" w:hanging="401"/>
      </w:pPr>
      <w:r>
        <w:t>elif v1 == 4:</w:t>
      </w:r>
      <w:r>
        <w:rPr>
          <w:spacing w:val="1"/>
        </w:rPr>
        <w:t xml:space="preserve"> </w:t>
      </w:r>
      <w:r>
        <w:t>xcq=PrettyTable(2)</w:t>
      </w:r>
      <w:r>
        <w:rPr>
          <w:spacing w:val="-99"/>
        </w:rPr>
        <w:t xml:space="preserve"> </w:t>
      </w:r>
      <w:r>
        <w:t>xcq.field_names</w:t>
      </w:r>
      <w:r>
        <w:rPr>
          <w:spacing w:val="-4"/>
        </w:rPr>
        <w:t xml:space="preserve"> </w:t>
      </w:r>
      <w:r>
        <w:t>=</w:t>
      </w:r>
    </w:p>
    <w:p>
      <w:pPr>
        <w:pStyle w:val="7"/>
        <w:ind w:left="1665" w:right="335" w:hanging="1206"/>
      </w:pPr>
      <w:r>
        <w:rPr>
          <w:spacing w:val="-1"/>
        </w:rPr>
        <w:t>['t_di','contact_no','seat_class','no_of_pass','meal_if_any']</w:t>
      </w:r>
      <w:r>
        <w:rPr>
          <w:spacing w:val="-98"/>
        </w:rPr>
        <w:t xml:space="preserve"> </w:t>
      </w:r>
      <w:r>
        <w:t>v2 = "select * from booking_2"</w:t>
      </w:r>
    </w:p>
    <w:p>
      <w:pPr>
        <w:pStyle w:val="7"/>
        <w:ind w:left="1665" w:right="6170" w:firstLine="2"/>
      </w:pPr>
      <w:r>
        <w:t>cr.execute(v2)</w:t>
      </w:r>
      <w:r>
        <w:rPr>
          <w:spacing w:val="1"/>
        </w:rPr>
        <w:t xml:space="preserve"> </w:t>
      </w:r>
      <w:r>
        <w:t>v4 = cr.fetchall()</w:t>
      </w:r>
      <w:r>
        <w:rPr>
          <w:spacing w:val="-9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</w:t>
      </w:r>
      <w:r>
        <w:rPr>
          <w:spacing w:val="-2"/>
        </w:rPr>
        <w:t xml:space="preserve"> </w:t>
      </w:r>
      <w:r>
        <w:t>v4:</w:t>
      </w:r>
    </w:p>
    <w:p>
      <w:pPr>
        <w:pStyle w:val="7"/>
        <w:ind w:left="1667" w:right="5986" w:firstLine="400"/>
      </w:pPr>
      <w:r>
        <w:t>xcq.add_row(i)</w:t>
      </w:r>
      <w:r>
        <w:rPr>
          <w:spacing w:val="-98"/>
        </w:rPr>
        <w:t xml:space="preserve"> </w:t>
      </w:r>
      <w:r>
        <w:t>print(xcq)</w:t>
      </w:r>
    </w:p>
    <w:p>
      <w:pPr>
        <w:pStyle w:val="7"/>
        <w:ind w:left="1667" w:right="5889" w:hanging="401"/>
      </w:pPr>
      <w:r>
        <w:t>elif v1 == 5:</w:t>
      </w:r>
      <w:r>
        <w:rPr>
          <w:spacing w:val="1"/>
        </w:rPr>
        <w:t xml:space="preserve"> </w:t>
      </w:r>
      <w:r>
        <w:rPr>
          <w:spacing w:val="-1"/>
        </w:rPr>
        <w:t>xcq=PrettyTable()</w:t>
      </w:r>
    </w:p>
    <w:p>
      <w:pPr>
        <w:pStyle w:val="7"/>
        <w:spacing w:before="11"/>
        <w:rPr>
          <w:sz w:val="39"/>
        </w:rPr>
      </w:pPr>
    </w:p>
    <w:p>
      <w:pPr>
        <w:pStyle w:val="7"/>
        <w:ind w:left="460" w:right="227"/>
        <w:jc w:val="both"/>
      </w:pPr>
      <w:r>
        <w:rPr>
          <w:spacing w:val="-1"/>
        </w:rPr>
        <w:t>xcq.field_names=['sno','t_id','fare_normal','first_class','bus</w:t>
      </w:r>
      <w:r>
        <w:rPr>
          <w:spacing w:val="-98"/>
        </w:rPr>
        <w:t xml:space="preserve"> </w:t>
      </w:r>
      <w:r>
        <w:t>iness_class','deluxe_class','second_class','deluxe_softslepp</w:t>
      </w:r>
      <w:r>
        <w:rPr>
          <w:spacing w:val="-98"/>
        </w:rPr>
        <w:t xml:space="preserve"> </w:t>
      </w:r>
      <w:r>
        <w:t>er','soft_sleeper']</w:t>
      </w:r>
    </w:p>
    <w:p>
      <w:pPr>
        <w:pStyle w:val="7"/>
        <w:spacing w:before="3"/>
        <w:ind w:left="1667" w:right="4826" w:hanging="3"/>
      </w:pPr>
      <w:r>
        <w:t>v2 = "select * from fare1"</w:t>
      </w:r>
      <w:r>
        <w:rPr>
          <w:spacing w:val="-98"/>
        </w:rPr>
        <w:t xml:space="preserve"> </w:t>
      </w:r>
      <w:r>
        <w:t>cr.execute(v2)</w:t>
      </w:r>
    </w:p>
    <w:p>
      <w:pPr>
        <w:pStyle w:val="7"/>
        <w:ind w:left="1667" w:right="6154" w:hanging="3"/>
      </w:pPr>
      <w:r>
        <w:t>v4 = cr.fetchall()</w:t>
      </w:r>
      <w:r>
        <w:rPr>
          <w:spacing w:val="-9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</w:t>
      </w:r>
      <w:r>
        <w:rPr>
          <w:spacing w:val="-2"/>
        </w:rPr>
        <w:t xml:space="preserve"> </w:t>
      </w:r>
      <w:r>
        <w:t>v4:</w:t>
      </w:r>
    </w:p>
    <w:p>
      <w:pPr>
        <w:pStyle w:val="7"/>
        <w:ind w:left="1667" w:right="5986" w:firstLine="400"/>
      </w:pPr>
      <w:r>
        <w:t>xcq.add_row(i)</w:t>
      </w:r>
      <w:r>
        <w:rPr>
          <w:spacing w:val="-98"/>
        </w:rPr>
        <w:t xml:space="preserve"> </w:t>
      </w:r>
      <w:r>
        <w:t>print(xcq)</w:t>
      </w:r>
    </w:p>
    <w:p>
      <w:pPr>
        <w:pStyle w:val="7"/>
        <w:ind w:left="1266"/>
      </w:pPr>
      <w:r>
        <w:t>elif</w:t>
      </w:r>
      <w:r>
        <w:rPr>
          <w:spacing w:val="-2"/>
        </w:rPr>
        <w:t xml:space="preserve"> </w:t>
      </w:r>
      <w:r>
        <w:t>v1 ==</w:t>
      </w:r>
      <w:r>
        <w:rPr>
          <w:spacing w:val="-3"/>
        </w:rPr>
        <w:t xml:space="preserve"> </w:t>
      </w:r>
      <w:r>
        <w:t>6:</w:t>
      </w:r>
    </w:p>
    <w:p>
      <w:pPr>
        <w:pStyle w:val="7"/>
        <w:ind w:left="1667"/>
      </w:pPr>
      <w:r>
        <w:t>print('you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exited')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/>
        <w:ind w:left="1266" w:right="8030" w:firstLine="400"/>
      </w:pPr>
      <w:r>
        <w:pict>
          <v:shape id="_x0000_s1056" o:spid="_x0000_s1056" style="position:absolute;left:0pt;margin-left:30.6pt;margin-top:33.55pt;height:774.6pt;width:534.4pt;mso-position-horizontal-relative:page;mso-position-vertical-relative:page;z-index:-251638784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break</w:t>
      </w:r>
      <w:r>
        <w:rPr>
          <w:spacing w:val="-98"/>
        </w:rPr>
        <w:t xml:space="preserve"> </w:t>
      </w:r>
      <w:r>
        <w:t>else:</w:t>
      </w:r>
    </w:p>
    <w:p>
      <w:pPr>
        <w:pStyle w:val="7"/>
        <w:spacing w:before="1"/>
        <w:ind w:left="460" w:right="5175" w:firstLine="1207"/>
      </w:pPr>
      <w:r>
        <w:t>print('invalid</w:t>
      </w:r>
      <w:r>
        <w:rPr>
          <w:spacing w:val="-9"/>
        </w:rPr>
        <w:t xml:space="preserve"> </w:t>
      </w:r>
      <w:r>
        <w:t>option</w:t>
      </w:r>
      <w:r>
        <w:rPr>
          <w:spacing w:val="-10"/>
        </w:rPr>
        <w:t xml:space="preserve"> </w:t>
      </w:r>
      <w:r>
        <w:t>')</w:t>
      </w:r>
      <w:r>
        <w:rPr>
          <w:spacing w:val="-98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delete():</w:t>
      </w:r>
    </w:p>
    <w:p>
      <w:pPr>
        <w:pStyle w:val="7"/>
        <w:spacing w:line="488" w:lineRule="exact"/>
        <w:ind w:left="762"/>
      </w:pP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7"/>
        <w:spacing w:line="480" w:lineRule="auto"/>
        <w:ind w:left="1466" w:hanging="300"/>
      </w:pPr>
      <w:r>
        <w:t>print('''from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data</w:t>
      </w:r>
      <w:r>
        <w:rPr>
          <w:spacing w:val="-97"/>
        </w:rPr>
        <w:t xml:space="preserve"> </w:t>
      </w:r>
      <w:r>
        <w:t>1.customer</w:t>
      </w:r>
    </w:p>
    <w:p>
      <w:pPr>
        <w:pStyle w:val="7"/>
        <w:spacing w:before="1" w:line="480" w:lineRule="auto"/>
        <w:ind w:left="1466" w:right="6446"/>
      </w:pPr>
      <w:r>
        <w:t>2.train schedule</w:t>
      </w:r>
      <w:r>
        <w:rPr>
          <w:spacing w:val="-98"/>
        </w:rPr>
        <w:t xml:space="preserve"> </w:t>
      </w:r>
      <w:r>
        <w:t>3.route</w:t>
      </w:r>
    </w:p>
    <w:p>
      <w:pPr>
        <w:pStyle w:val="9"/>
        <w:numPr>
          <w:ilvl w:val="0"/>
          <w:numId w:val="4"/>
        </w:numPr>
        <w:tabs>
          <w:tab w:val="left" w:pos="1781"/>
        </w:tabs>
        <w:spacing w:before="0" w:after="0" w:line="240" w:lineRule="auto"/>
        <w:ind w:left="1780" w:right="0" w:hanging="315"/>
        <w:jc w:val="left"/>
        <w:rPr>
          <w:sz w:val="40"/>
        </w:rPr>
      </w:pPr>
      <w:r>
        <w:rPr>
          <w:sz w:val="40"/>
        </w:rPr>
        <w:t>fare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8"/>
        </w:rPr>
      </w:pPr>
    </w:p>
    <w:p>
      <w:pPr>
        <w:pStyle w:val="9"/>
        <w:numPr>
          <w:ilvl w:val="0"/>
          <w:numId w:val="4"/>
        </w:numPr>
        <w:tabs>
          <w:tab w:val="left" w:pos="1761"/>
        </w:tabs>
        <w:spacing w:before="20" w:after="0" w:line="488" w:lineRule="exact"/>
        <w:ind w:left="1760" w:right="0" w:hanging="295"/>
        <w:jc w:val="left"/>
        <w:rPr>
          <w:sz w:val="40"/>
        </w:rPr>
      </w:pPr>
      <w:r>
        <w:rPr>
          <w:sz w:val="40"/>
        </w:rPr>
        <w:t>exit</w:t>
      </w:r>
    </w:p>
    <w:p>
      <w:pPr>
        <w:pStyle w:val="7"/>
        <w:spacing w:line="488" w:lineRule="exact"/>
        <w:ind w:left="3374"/>
      </w:pPr>
      <w:r>
        <w:t>''')</w:t>
      </w:r>
    </w:p>
    <w:p>
      <w:pPr>
        <w:pStyle w:val="7"/>
        <w:ind w:left="1166" w:right="3177" w:hanging="3"/>
      </w:pPr>
      <w:r>
        <w:t>de1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int(input('enter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choice'))</w:t>
      </w:r>
      <w:r>
        <w:rPr>
          <w:spacing w:val="-9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de1</w:t>
      </w:r>
      <w:r>
        <w:rPr>
          <w:spacing w:val="-1"/>
        </w:rPr>
        <w:t xml:space="preserve"> </w:t>
      </w:r>
      <w:r>
        <w:t>== 1:</w:t>
      </w:r>
    </w:p>
    <w:p>
      <w:pPr>
        <w:pStyle w:val="7"/>
        <w:ind w:left="460" w:right="642" w:firstLine="1106"/>
      </w:pPr>
      <w:r>
        <w:t>de3 = int(input('enter the contact number whose</w:t>
      </w:r>
      <w:r>
        <w:rPr>
          <w:spacing w:val="-98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deleted'))</w:t>
      </w:r>
    </w:p>
    <w:p>
      <w:pPr>
        <w:pStyle w:val="7"/>
        <w:ind w:left="460" w:firstLine="1106"/>
      </w:pPr>
      <w:r>
        <w:t>de2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"delete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customer1</w:t>
      </w:r>
      <w:r>
        <w:rPr>
          <w:spacing w:val="-4"/>
        </w:rPr>
        <w:t xml:space="preserve"> </w:t>
      </w:r>
      <w:r>
        <w:t>where</w:t>
      </w:r>
      <w:r>
        <w:rPr>
          <w:spacing w:val="-98"/>
        </w:rPr>
        <w:t xml:space="preserve"> </w:t>
      </w:r>
      <w:r>
        <w:t>contact_no={}".format(de3)</w:t>
      </w:r>
    </w:p>
    <w:p>
      <w:pPr>
        <w:pStyle w:val="7"/>
        <w:ind w:left="1566" w:right="6451"/>
      </w:pPr>
      <w:r>
        <w:rPr>
          <w:spacing w:val="-1"/>
        </w:rPr>
        <w:t>cr.execute(de2)</w:t>
      </w:r>
      <w:r>
        <w:rPr>
          <w:spacing w:val="-98"/>
        </w:rPr>
        <w:t xml:space="preserve"> </w:t>
      </w:r>
      <w:r>
        <w:t>ms.commit()</w:t>
      </w:r>
    </w:p>
    <w:p>
      <w:pPr>
        <w:pStyle w:val="7"/>
        <w:spacing w:before="1"/>
        <w:ind w:left="1166" w:right="3360" w:firstLine="400"/>
      </w:pPr>
      <w:r>
        <w:t>print('the data has been deleted')</w:t>
      </w:r>
      <w:r>
        <w:rPr>
          <w:spacing w:val="-99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de1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2:</w:t>
      </w:r>
    </w:p>
    <w:p>
      <w:pPr>
        <w:pStyle w:val="7"/>
        <w:ind w:left="460" w:right="1284" w:firstLine="1106"/>
      </w:pPr>
      <w:r>
        <w:t>de3 = int(input('enter the train id whose data</w:t>
      </w:r>
      <w:r>
        <w:rPr>
          <w:spacing w:val="-99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deleted'))</w:t>
      </w:r>
    </w:p>
    <w:p>
      <w:pPr>
        <w:pStyle w:val="7"/>
        <w:ind w:left="1566"/>
      </w:pPr>
      <w:r>
        <w:t>de2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"delete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train_schedule2</w:t>
      </w:r>
      <w:r>
        <w:rPr>
          <w:spacing w:val="-3"/>
        </w:rPr>
        <w:t xml:space="preserve"> </w:t>
      </w:r>
      <w:r>
        <w:t>where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 w:line="488" w:lineRule="exact"/>
        <w:ind w:left="460"/>
      </w:pPr>
      <w:r>
        <w:pict>
          <v:shape id="_x0000_s1057" o:spid="_x0000_s1057" style="position:absolute;left:0pt;margin-left:30.6pt;margin-top:33.55pt;height:774.6pt;width:534.4pt;mso-position-horizontal-relative:page;mso-position-vertical-relative:page;z-index:-251638784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t_id={}".format(de3)</w:t>
      </w:r>
    </w:p>
    <w:p>
      <w:pPr>
        <w:pStyle w:val="7"/>
        <w:ind w:left="1566" w:right="6451"/>
      </w:pPr>
      <w:r>
        <w:rPr>
          <w:spacing w:val="-1"/>
        </w:rPr>
        <w:t>cr.execute(de2)</w:t>
      </w:r>
      <w:r>
        <w:rPr>
          <w:spacing w:val="-98"/>
        </w:rPr>
        <w:t xml:space="preserve"> </w:t>
      </w:r>
      <w:r>
        <w:t>ms.commit()</w:t>
      </w:r>
    </w:p>
    <w:p>
      <w:pPr>
        <w:pStyle w:val="7"/>
        <w:ind w:left="1166" w:right="3360" w:firstLine="400"/>
      </w:pPr>
      <w:r>
        <w:t>print('the data has been deleted')</w:t>
      </w:r>
      <w:r>
        <w:rPr>
          <w:spacing w:val="-99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de1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3:</w:t>
      </w:r>
    </w:p>
    <w:p>
      <w:pPr>
        <w:pStyle w:val="7"/>
        <w:ind w:left="1566" w:right="1825"/>
      </w:pPr>
      <w:r>
        <w:t>de3 = int(input('enter the route number'))</w:t>
      </w:r>
      <w:r>
        <w:rPr>
          <w:spacing w:val="-98"/>
        </w:rPr>
        <w:t xml:space="preserve"> </w:t>
      </w:r>
      <w:r>
        <w:t>de2</w:t>
      </w:r>
      <w:r>
        <w:rPr>
          <w:spacing w:val="-2"/>
        </w:rPr>
        <w:t xml:space="preserve"> </w:t>
      </w:r>
      <w:r>
        <w:t>= "delete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route where</w:t>
      </w:r>
    </w:p>
    <w:p>
      <w:pPr>
        <w:pStyle w:val="7"/>
        <w:spacing w:before="1"/>
        <w:ind w:left="1566" w:right="5769" w:hanging="1107"/>
      </w:pPr>
      <w:r>
        <w:rPr>
          <w:spacing w:val="-1"/>
        </w:rPr>
        <w:t>route_no={}".format(de3)</w:t>
      </w:r>
      <w:r>
        <w:rPr>
          <w:spacing w:val="-98"/>
        </w:rPr>
        <w:t xml:space="preserve"> </w:t>
      </w:r>
      <w:r>
        <w:t>cr.execute(de2)</w:t>
      </w:r>
      <w:r>
        <w:rPr>
          <w:spacing w:val="1"/>
        </w:rPr>
        <w:t xml:space="preserve"> </w:t>
      </w:r>
      <w:r>
        <w:t>ms.commit()</w:t>
      </w:r>
    </w:p>
    <w:p>
      <w:pPr>
        <w:pStyle w:val="7"/>
        <w:ind w:left="1166" w:right="3360" w:firstLine="400"/>
      </w:pPr>
      <w:r>
        <w:t>print('the data has been deleted')</w:t>
      </w:r>
      <w:r>
        <w:rPr>
          <w:spacing w:val="-99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de1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4:</w:t>
      </w:r>
    </w:p>
    <w:p>
      <w:pPr>
        <w:pStyle w:val="7"/>
        <w:ind w:left="460" w:right="298" w:firstLine="1106"/>
      </w:pPr>
      <w:r>
        <w:t>de3 = int(input('enter the train id whose fare detail</w:t>
      </w:r>
      <w:r>
        <w:rPr>
          <w:spacing w:val="-98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deleted'))</w:t>
      </w:r>
    </w:p>
    <w:p>
      <w:pPr>
        <w:pStyle w:val="7"/>
        <w:ind w:left="1566" w:right="284"/>
      </w:pPr>
      <w:r>
        <w:t>de2 = "delete from fare1 where t_id={}".format(de3)</w:t>
      </w:r>
      <w:r>
        <w:rPr>
          <w:spacing w:val="-98"/>
        </w:rPr>
        <w:t xml:space="preserve"> </w:t>
      </w:r>
      <w:r>
        <w:t>cr.execute(de2)</w:t>
      </w:r>
    </w:p>
    <w:p>
      <w:pPr>
        <w:pStyle w:val="7"/>
        <w:spacing w:line="488" w:lineRule="exact"/>
        <w:ind w:left="1566"/>
      </w:pPr>
      <w:r>
        <w:t>ms.commit()</w:t>
      </w:r>
    </w:p>
    <w:p>
      <w:pPr>
        <w:pStyle w:val="7"/>
        <w:ind w:left="1166" w:right="3360" w:firstLine="400"/>
      </w:pPr>
      <w:r>
        <w:t>print('the data has been deleted')</w:t>
      </w:r>
      <w:r>
        <w:rPr>
          <w:spacing w:val="-99"/>
        </w:rPr>
        <w:t xml:space="preserve"> </w:t>
      </w:r>
      <w:r>
        <w:t>elif de1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5:</w:t>
      </w:r>
    </w:p>
    <w:p>
      <w:pPr>
        <w:pStyle w:val="7"/>
        <w:ind w:left="1566" w:right="4982"/>
      </w:pPr>
      <w:r>
        <w:t>print('you have exited ')</w:t>
      </w:r>
      <w:r>
        <w:rPr>
          <w:spacing w:val="-98"/>
        </w:rPr>
        <w:t xml:space="preserve"> </w:t>
      </w:r>
      <w:r>
        <w:t>break</w:t>
      </w:r>
    </w:p>
    <w:p>
      <w:pPr>
        <w:pStyle w:val="7"/>
        <w:spacing w:before="1"/>
        <w:ind w:left="1166"/>
      </w:pPr>
      <w:r>
        <w:t>else:</w:t>
      </w:r>
    </w:p>
    <w:p>
      <w:pPr>
        <w:pStyle w:val="7"/>
        <w:spacing w:before="1"/>
        <w:ind w:left="460" w:right="5196" w:firstLine="1106"/>
      </w:pPr>
      <w:r>
        <w:t>print('invalid options')</w:t>
      </w:r>
      <w:r>
        <w:rPr>
          <w:spacing w:val="-99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</w:p>
    <w:p>
      <w:pPr>
        <w:pStyle w:val="7"/>
        <w:spacing w:before="1"/>
        <w:ind w:left="863" w:right="3540"/>
      </w:pPr>
      <w:r>
        <w:t>print('welcome to vilciens services ')</w:t>
      </w:r>
      <w:r>
        <w:rPr>
          <w:spacing w:val="-98"/>
        </w:rPr>
        <w:t xml:space="preserve"> </w:t>
      </w:r>
      <w:r>
        <w:t>print('''</w:t>
      </w:r>
    </w:p>
    <w:p>
      <w:pPr>
        <w:pStyle w:val="7"/>
      </w:pPr>
    </w:p>
    <w:p>
      <w:pPr>
        <w:pStyle w:val="7"/>
        <w:spacing w:before="10"/>
        <w:rPr>
          <w:sz w:val="39"/>
        </w:rPr>
      </w:pPr>
    </w:p>
    <w:p>
      <w:pPr>
        <w:pStyle w:val="7"/>
        <w:ind w:left="460"/>
      </w:pPr>
      <w:r>
        <w:rPr>
          <w:spacing w:val="-1"/>
        </w:rPr>
        <w:t>#############################################</w:t>
      </w:r>
      <w:r>
        <w:rPr>
          <w:spacing w:val="-98"/>
        </w:rPr>
        <w:t xml:space="preserve"> </w:t>
      </w:r>
      <w:r>
        <w:t>##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rPr>
          <w:sz w:val="20"/>
        </w:rPr>
      </w:pPr>
      <w:r>
        <w:pict>
          <v:shape id="_x0000_s1058" o:spid="_x0000_s1058" style="position:absolute;left:0pt;margin-left:30.6pt;margin-top:33.55pt;height:774.6pt;width:534.4pt;mso-position-horizontal-relative:page;mso-position-vertical-relative:page;z-index:-251637760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7"/>
        <w:spacing w:before="6"/>
        <w:rPr>
          <w:sz w:val="19"/>
        </w:rPr>
      </w:pPr>
    </w:p>
    <w:p>
      <w:pPr>
        <w:pStyle w:val="7"/>
        <w:spacing w:before="21"/>
        <w:ind w:left="460"/>
      </w:pPr>
      <w:r>
        <w:rPr>
          <w:spacing w:val="-1"/>
        </w:rPr>
        <w:t>#############################################</w:t>
      </w:r>
      <w:r>
        <w:rPr>
          <w:spacing w:val="-98"/>
        </w:rPr>
        <w:t xml:space="preserve"> </w:t>
      </w:r>
      <w:r>
        <w:t>##</w:t>
      </w:r>
    </w:p>
    <w:p>
      <w:pPr>
        <w:pStyle w:val="7"/>
        <w:spacing w:before="1"/>
      </w:pPr>
    </w:p>
    <w:p>
      <w:pPr>
        <w:pStyle w:val="7"/>
        <w:ind w:left="460"/>
      </w:pPr>
      <w:r>
        <w:rPr>
          <w:spacing w:val="-1"/>
        </w:rPr>
        <w:t>#############################################</w:t>
      </w:r>
      <w:r>
        <w:rPr>
          <w:spacing w:val="-98"/>
        </w:rPr>
        <w:t xml:space="preserve"> </w:t>
      </w:r>
      <w:r>
        <w:t>##</w:t>
      </w:r>
    </w:p>
    <w:p>
      <w:pPr>
        <w:pStyle w:val="7"/>
        <w:spacing w:line="487" w:lineRule="exact"/>
        <w:ind w:left="1667"/>
      </w:pP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 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DO:</w:t>
      </w:r>
    </w:p>
    <w:p>
      <w:pPr>
        <w:pStyle w:val="9"/>
        <w:numPr>
          <w:ilvl w:val="1"/>
          <w:numId w:val="4"/>
        </w:numPr>
        <w:tabs>
          <w:tab w:val="left" w:pos="3099"/>
        </w:tabs>
        <w:spacing w:before="7" w:after="0" w:line="970" w:lineRule="atLeast"/>
        <w:ind w:left="2870" w:right="5068" w:firstLine="0"/>
        <w:jc w:val="left"/>
        <w:rPr>
          <w:sz w:val="40"/>
        </w:rPr>
      </w:pPr>
      <w:r>
        <w:rPr>
          <w:sz w:val="40"/>
        </w:rPr>
        <w:t>user/customer</w:t>
      </w:r>
      <w:r>
        <w:rPr>
          <w:spacing w:val="-98"/>
          <w:sz w:val="40"/>
        </w:rPr>
        <w:t xml:space="preserve"> </w:t>
      </w:r>
      <w:r>
        <w:rPr>
          <w:sz w:val="40"/>
        </w:rPr>
        <w:t>2.admin</w:t>
      </w:r>
    </w:p>
    <w:p>
      <w:pPr>
        <w:pStyle w:val="7"/>
        <w:spacing w:before="8"/>
        <w:ind w:left="2870"/>
      </w:pPr>
      <w:r>
        <w:t>3.exit</w:t>
      </w:r>
    </w:p>
    <w:p>
      <w:pPr>
        <w:pStyle w:val="7"/>
        <w:spacing w:before="1"/>
      </w:pPr>
    </w:p>
    <w:p>
      <w:pPr>
        <w:pStyle w:val="7"/>
        <w:ind w:left="460"/>
      </w:pPr>
      <w:r>
        <w:rPr>
          <w:spacing w:val="-1"/>
        </w:rPr>
        <w:t>#############################################</w:t>
      </w:r>
      <w:r>
        <w:rPr>
          <w:spacing w:val="-98"/>
        </w:rPr>
        <w:t xml:space="preserve"> </w:t>
      </w:r>
      <w:r>
        <w:t>###</w:t>
      </w:r>
    </w:p>
    <w:p>
      <w:pPr>
        <w:pStyle w:val="7"/>
        <w:spacing w:before="11"/>
        <w:rPr>
          <w:sz w:val="39"/>
        </w:rPr>
      </w:pPr>
    </w:p>
    <w:p>
      <w:pPr>
        <w:pStyle w:val="7"/>
        <w:ind w:left="460"/>
      </w:pPr>
      <w:r>
        <w:rPr>
          <w:spacing w:val="-1"/>
        </w:rPr>
        <w:t>#############################################</w:t>
      </w:r>
      <w:r>
        <w:rPr>
          <w:spacing w:val="-98"/>
        </w:rPr>
        <w:t xml:space="preserve"> </w:t>
      </w:r>
      <w:r>
        <w:t>###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ind w:left="1566"/>
      </w:pPr>
      <w:r>
        <w:t>''')</w:t>
      </w:r>
    </w:p>
    <w:p>
      <w:pPr>
        <w:pStyle w:val="7"/>
        <w:spacing w:before="2" w:line="488" w:lineRule="exact"/>
        <w:ind w:left="863"/>
      </w:pPr>
      <w:r>
        <w:t>#</w:t>
      </w:r>
      <w:r>
        <w:rPr>
          <w:spacing w:val="-2"/>
        </w:rPr>
        <w:t xml:space="preserve"> </w:t>
      </w:r>
      <w:r>
        <w:t>user/customer</w:t>
      </w:r>
    </w:p>
    <w:p>
      <w:pPr>
        <w:pStyle w:val="7"/>
        <w:ind w:left="863" w:right="5454"/>
      </w:pPr>
      <w:r>
        <w:t>i = input('enter a choice')</w:t>
      </w:r>
      <w:r>
        <w:rPr>
          <w:spacing w:val="-9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 == '1':</w:t>
      </w:r>
    </w:p>
    <w:p>
      <w:pPr>
        <w:pStyle w:val="7"/>
        <w:spacing w:line="480" w:lineRule="auto"/>
        <w:ind w:left="1667" w:right="7441" w:hanging="401"/>
      </w:pPr>
      <w:r>
        <w:t>while True:</w:t>
      </w:r>
      <w:r>
        <w:rPr>
          <w:spacing w:val="-98"/>
        </w:rPr>
        <w:t xml:space="preserve"> </w:t>
      </w:r>
      <w:r>
        <w:t>print('''</w:t>
      </w:r>
    </w:p>
    <w:p>
      <w:pPr>
        <w:spacing w:after="0" w:line="480" w:lineRule="auto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 w:line="488" w:lineRule="exact"/>
        <w:ind w:left="460" w:right="1123"/>
        <w:jc w:val="center"/>
      </w:pPr>
      <w:r>
        <w:pict>
          <v:shape id="_x0000_s1059" o:spid="_x0000_s1059" style="position:absolute;left:0pt;margin-left:30.6pt;margin-top:33.55pt;height:774.6pt;width:534.4pt;mso-position-horizontal-relative:page;mso-position-vertical-relative:page;z-index:-251637760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!!!!!!!!!!!!!!!!!WELCOME</w:t>
      </w:r>
      <w:r>
        <w:rPr>
          <w:spacing w:val="90"/>
        </w:rPr>
        <w:t xml:space="preserve"> </w:t>
      </w:r>
      <w:r>
        <w:t>TO</w:t>
      </w:r>
    </w:p>
    <w:p>
      <w:pPr>
        <w:pStyle w:val="7"/>
        <w:spacing w:line="488" w:lineRule="exact"/>
        <w:ind w:left="460"/>
      </w:pPr>
      <w:r>
        <w:t>SYSTEM!!!!!!!!!!!!!!!!!!</w:t>
      </w:r>
    </w:p>
    <w:p>
      <w:pPr>
        <w:pStyle w:val="7"/>
      </w:pPr>
    </w:p>
    <w:p>
      <w:pPr>
        <w:pStyle w:val="7"/>
        <w:ind w:left="1967"/>
      </w:pP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 TO DO :</w:t>
      </w:r>
    </w:p>
    <w:p>
      <w:pPr>
        <w:pStyle w:val="7"/>
      </w:pPr>
    </w:p>
    <w:p>
      <w:pPr>
        <w:pStyle w:val="9"/>
        <w:numPr>
          <w:ilvl w:val="0"/>
          <w:numId w:val="5"/>
        </w:numPr>
        <w:tabs>
          <w:tab w:val="left" w:pos="2466"/>
        </w:tabs>
        <w:spacing w:before="1" w:after="0" w:line="488" w:lineRule="exact"/>
        <w:ind w:left="2465" w:right="0" w:hanging="499"/>
        <w:jc w:val="left"/>
        <w:rPr>
          <w:sz w:val="40"/>
        </w:rPr>
      </w:pPr>
      <w:r>
        <w:rPr>
          <w:sz w:val="40"/>
        </w:rPr>
        <w:t>IEW</w:t>
      </w:r>
      <w:r>
        <w:rPr>
          <w:spacing w:val="-1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SCHEDULE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1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TRAINS</w:t>
      </w:r>
    </w:p>
    <w:p>
      <w:pPr>
        <w:pStyle w:val="9"/>
        <w:numPr>
          <w:ilvl w:val="0"/>
          <w:numId w:val="5"/>
        </w:numPr>
        <w:tabs>
          <w:tab w:val="left" w:pos="2266"/>
        </w:tabs>
        <w:spacing w:before="0" w:after="0" w:line="488" w:lineRule="exact"/>
        <w:ind w:left="2265" w:right="0" w:hanging="299"/>
        <w:jc w:val="left"/>
        <w:rPr>
          <w:sz w:val="40"/>
        </w:rPr>
      </w:pP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ROUTES</w:t>
      </w:r>
    </w:p>
    <w:p>
      <w:pPr>
        <w:pStyle w:val="9"/>
        <w:numPr>
          <w:ilvl w:val="0"/>
          <w:numId w:val="5"/>
        </w:numPr>
        <w:tabs>
          <w:tab w:val="left" w:pos="2255"/>
        </w:tabs>
        <w:spacing w:before="2" w:after="0" w:line="488" w:lineRule="exact"/>
        <w:ind w:left="2254" w:right="0" w:hanging="288"/>
        <w:jc w:val="left"/>
        <w:rPr>
          <w:sz w:val="40"/>
        </w:rPr>
      </w:pPr>
      <w:r>
        <w:rPr>
          <w:sz w:val="40"/>
        </w:rPr>
        <w:t>BOOK</w:t>
      </w:r>
      <w:r>
        <w:rPr>
          <w:spacing w:val="-2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TICKET/CANCEL</w:t>
      </w:r>
      <w:r>
        <w:rPr>
          <w:spacing w:val="-5"/>
          <w:sz w:val="40"/>
        </w:rPr>
        <w:t xml:space="preserve"> </w:t>
      </w:r>
      <w:r>
        <w:rPr>
          <w:sz w:val="40"/>
        </w:rPr>
        <w:t>A</w:t>
      </w:r>
      <w:r>
        <w:rPr>
          <w:spacing w:val="-2"/>
          <w:sz w:val="40"/>
        </w:rPr>
        <w:t xml:space="preserve"> </w:t>
      </w:r>
      <w:r>
        <w:rPr>
          <w:sz w:val="40"/>
        </w:rPr>
        <w:t>BOOKING</w:t>
      </w:r>
    </w:p>
    <w:p>
      <w:pPr>
        <w:pStyle w:val="9"/>
        <w:numPr>
          <w:ilvl w:val="0"/>
          <w:numId w:val="5"/>
        </w:numPr>
        <w:tabs>
          <w:tab w:val="left" w:pos="2284"/>
        </w:tabs>
        <w:spacing w:before="0" w:after="0" w:line="488" w:lineRule="exact"/>
        <w:ind w:left="2283" w:right="0" w:hanging="317"/>
        <w:jc w:val="left"/>
        <w:rPr>
          <w:sz w:val="40"/>
        </w:rPr>
      </w:pPr>
      <w:r>
        <w:rPr>
          <w:sz w:val="40"/>
        </w:rPr>
        <w:t>EXIT</w:t>
      </w:r>
    </w:p>
    <w:p>
      <w:pPr>
        <w:pStyle w:val="7"/>
      </w:pPr>
    </w:p>
    <w:p>
      <w:pPr>
        <w:pStyle w:val="7"/>
        <w:ind w:left="2370"/>
      </w:pPr>
      <w:r>
        <w:t>''')</w:t>
      </w:r>
    </w:p>
    <w:p>
      <w:pPr>
        <w:pStyle w:val="7"/>
        <w:spacing w:before="1"/>
        <w:ind w:left="1667" w:right="3764"/>
      </w:pPr>
      <w:r>
        <w:t>i1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input('enter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choice')</w:t>
      </w:r>
      <w:r>
        <w:rPr>
          <w:spacing w:val="-9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i1 ==</w:t>
      </w:r>
      <w:r>
        <w:rPr>
          <w:spacing w:val="-3"/>
        </w:rPr>
        <w:t xml:space="preserve"> </w:t>
      </w:r>
      <w:r>
        <w:t>'1':</w:t>
      </w:r>
    </w:p>
    <w:p>
      <w:pPr>
        <w:pStyle w:val="7"/>
        <w:spacing w:before="1"/>
        <w:ind w:left="1667" w:right="6779" w:firstLine="400"/>
      </w:pPr>
      <w:r>
        <w:t>schedule()</w:t>
      </w:r>
      <w:r>
        <w:rPr>
          <w:spacing w:val="-98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i1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'2':</w:t>
      </w:r>
    </w:p>
    <w:p>
      <w:pPr>
        <w:pStyle w:val="7"/>
        <w:ind w:left="2068"/>
      </w:pPr>
      <w:r>
        <w:t>route()</w:t>
      </w:r>
    </w:p>
    <w:p>
      <w:pPr>
        <w:pStyle w:val="7"/>
        <w:spacing w:before="10"/>
        <w:rPr>
          <w:sz w:val="39"/>
        </w:rPr>
      </w:pPr>
    </w:p>
    <w:p>
      <w:pPr>
        <w:pStyle w:val="7"/>
        <w:ind w:left="1663" w:right="7225"/>
        <w:jc w:val="right"/>
      </w:pPr>
      <w:r>
        <w:t>elif i1=='3':</w:t>
      </w:r>
      <w:r>
        <w:rPr>
          <w:spacing w:val="-98"/>
        </w:rPr>
        <w:t xml:space="preserve"> </w:t>
      </w:r>
      <w:r>
        <w:t>ticket()</w:t>
      </w:r>
      <w:r>
        <w:rPr>
          <w:spacing w:val="1"/>
        </w:rPr>
        <w:t xml:space="preserve"> </w:t>
      </w:r>
      <w:r>
        <w:t>elif</w:t>
      </w:r>
      <w:r>
        <w:rPr>
          <w:spacing w:val="-8"/>
        </w:rPr>
        <w:t xml:space="preserve"> </w:t>
      </w:r>
      <w:r>
        <w:t>i1=='4':</w:t>
      </w:r>
    </w:p>
    <w:p>
      <w:pPr>
        <w:pStyle w:val="7"/>
        <w:spacing w:before="2"/>
        <w:ind w:left="460" w:right="554" w:firstLine="1608"/>
      </w:pPr>
      <w:r>
        <w:t>print('!!!!!!thank you for using our</w:t>
      </w:r>
      <w:r>
        <w:rPr>
          <w:spacing w:val="1"/>
        </w:rPr>
        <w:t xml:space="preserve"> </w:t>
      </w:r>
      <w:r>
        <w:t>services,looking</w:t>
      </w:r>
      <w:r>
        <w:rPr>
          <w:spacing w:val="-4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visit!!!!!!!!!')</w:t>
      </w:r>
    </w:p>
    <w:p>
      <w:pPr>
        <w:pStyle w:val="7"/>
        <w:ind w:left="1667" w:right="7629" w:firstLine="400"/>
      </w:pPr>
      <w:r>
        <w:t>break</w:t>
      </w:r>
      <w:r>
        <w:rPr>
          <w:spacing w:val="-98"/>
        </w:rPr>
        <w:t xml:space="preserve"> </w:t>
      </w:r>
      <w:r>
        <w:t>else:</w:t>
      </w:r>
    </w:p>
    <w:p>
      <w:pPr>
        <w:pStyle w:val="7"/>
        <w:spacing w:before="1"/>
        <w:ind w:left="2068"/>
      </w:pPr>
      <w:r>
        <w:t>print('invalid</w:t>
      </w:r>
      <w:r>
        <w:rPr>
          <w:spacing w:val="-7"/>
        </w:rPr>
        <w:t xml:space="preserve"> </w:t>
      </w:r>
      <w:r>
        <w:t>characters')</w:t>
      </w:r>
    </w:p>
    <w:p>
      <w:pPr>
        <w:pStyle w:val="7"/>
        <w:ind w:left="863" w:right="8172" w:hanging="303"/>
      </w:pPr>
      <w:r>
        <w:t>#admin</w:t>
      </w:r>
      <w:r>
        <w:rPr>
          <w:spacing w:val="1"/>
        </w:rPr>
        <w:t xml:space="preserve"> </w:t>
      </w:r>
      <w:r>
        <w:t>elif</w:t>
      </w:r>
      <w:r>
        <w:rPr>
          <w:spacing w:val="-14"/>
        </w:rPr>
        <w:t xml:space="preserve"> </w:t>
      </w:r>
      <w:r>
        <w:t>i=='2':</w:t>
      </w:r>
    </w:p>
    <w:p>
      <w:pPr>
        <w:pStyle w:val="7"/>
        <w:ind w:left="1667" w:right="7441" w:hanging="401"/>
      </w:pPr>
      <w:r>
        <w:t>while True:</w:t>
      </w:r>
      <w:r>
        <w:rPr>
          <w:spacing w:val="-98"/>
        </w:rPr>
        <w:t xml:space="preserve"> </w:t>
      </w:r>
      <w:r>
        <w:t>print('''</w:t>
      </w:r>
    </w:p>
    <w:p>
      <w:pPr>
        <w:pStyle w:val="7"/>
        <w:ind w:left="460" w:right="573"/>
        <w:jc w:val="center"/>
      </w:pP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 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:</w:t>
      </w:r>
    </w:p>
    <w:p>
      <w:pPr>
        <w:spacing w:after="0"/>
        <w:jc w:val="center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9"/>
        <w:numPr>
          <w:ilvl w:val="1"/>
          <w:numId w:val="5"/>
        </w:numPr>
        <w:tabs>
          <w:tab w:val="left" w:pos="2600"/>
        </w:tabs>
        <w:spacing w:before="15" w:after="0" w:line="488" w:lineRule="exact"/>
        <w:ind w:left="2599" w:right="0" w:hanging="230"/>
        <w:jc w:val="left"/>
        <w:rPr>
          <w:sz w:val="40"/>
        </w:rPr>
      </w:pPr>
      <w:r>
        <w:pict>
          <v:shape id="_x0000_s1060" o:spid="_x0000_s1060" style="position:absolute;left:0pt;margin-left:30.6pt;margin-top:33.55pt;height:774.6pt;width:534.4pt;mso-position-horizontal-relative:page;mso-position-vertical-relative:page;z-index:-251636736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40"/>
        </w:rPr>
        <w:t>INSERT</w:t>
      </w:r>
      <w:r>
        <w:rPr>
          <w:spacing w:val="-2"/>
          <w:sz w:val="40"/>
        </w:rPr>
        <w:t xml:space="preserve"> </w:t>
      </w:r>
      <w:r>
        <w:rPr>
          <w:sz w:val="40"/>
        </w:rPr>
        <w:t>NEW</w:t>
      </w:r>
      <w:r>
        <w:rPr>
          <w:spacing w:val="-4"/>
          <w:sz w:val="40"/>
        </w:rPr>
        <w:t xml:space="preserve"> </w:t>
      </w:r>
      <w:r>
        <w:rPr>
          <w:sz w:val="40"/>
        </w:rPr>
        <w:t>DATA INTO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TABLES</w:t>
      </w:r>
    </w:p>
    <w:p>
      <w:pPr>
        <w:pStyle w:val="9"/>
        <w:numPr>
          <w:ilvl w:val="1"/>
          <w:numId w:val="5"/>
        </w:numPr>
        <w:tabs>
          <w:tab w:val="left" w:pos="2667"/>
        </w:tabs>
        <w:spacing w:before="0" w:after="0" w:line="488" w:lineRule="exact"/>
        <w:ind w:left="2666" w:right="0" w:hanging="297"/>
        <w:jc w:val="left"/>
        <w:rPr>
          <w:sz w:val="40"/>
        </w:rPr>
      </w:pPr>
      <w:r>
        <w:rPr>
          <w:sz w:val="40"/>
        </w:rPr>
        <w:t>UPDATE</w:t>
      </w:r>
      <w:r>
        <w:rPr>
          <w:spacing w:val="-3"/>
          <w:sz w:val="40"/>
        </w:rPr>
        <w:t xml:space="preserve"> </w:t>
      </w:r>
      <w:r>
        <w:rPr>
          <w:sz w:val="40"/>
        </w:rPr>
        <w:t>A</w:t>
      </w:r>
      <w:r>
        <w:rPr>
          <w:spacing w:val="-1"/>
          <w:sz w:val="40"/>
        </w:rPr>
        <w:t xml:space="preserve"> </w:t>
      </w:r>
      <w:r>
        <w:rPr>
          <w:sz w:val="40"/>
        </w:rPr>
        <w:t>TABLE</w:t>
      </w:r>
    </w:p>
    <w:p>
      <w:pPr>
        <w:pStyle w:val="9"/>
        <w:numPr>
          <w:ilvl w:val="1"/>
          <w:numId w:val="5"/>
        </w:numPr>
        <w:tabs>
          <w:tab w:val="left" w:pos="2925"/>
        </w:tabs>
        <w:spacing w:before="2" w:after="0" w:line="240" w:lineRule="auto"/>
        <w:ind w:left="2924" w:right="0" w:hanging="555"/>
        <w:jc w:val="left"/>
        <w:rPr>
          <w:sz w:val="40"/>
        </w:rPr>
      </w:pPr>
      <w:r>
        <w:rPr>
          <w:sz w:val="40"/>
        </w:rPr>
        <w:t>IEW</w:t>
      </w:r>
      <w:r>
        <w:rPr>
          <w:spacing w:val="-1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DATA</w:t>
      </w:r>
      <w:r>
        <w:rPr>
          <w:spacing w:val="-2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ANY</w:t>
      </w:r>
      <w:r>
        <w:rPr>
          <w:spacing w:val="-4"/>
          <w:sz w:val="40"/>
        </w:rPr>
        <w:t xml:space="preserve"> </w:t>
      </w:r>
      <w:r>
        <w:rPr>
          <w:sz w:val="40"/>
        </w:rPr>
        <w:t>TABLE</w:t>
      </w:r>
    </w:p>
    <w:p>
      <w:pPr>
        <w:pStyle w:val="7"/>
      </w:pPr>
    </w:p>
    <w:p>
      <w:pPr>
        <w:pStyle w:val="9"/>
        <w:numPr>
          <w:ilvl w:val="1"/>
          <w:numId w:val="5"/>
        </w:numPr>
        <w:tabs>
          <w:tab w:val="left" w:pos="2685"/>
        </w:tabs>
        <w:spacing w:before="0" w:after="0" w:line="488" w:lineRule="exact"/>
        <w:ind w:left="2684" w:right="0" w:hanging="317"/>
        <w:jc w:val="left"/>
        <w:rPr>
          <w:sz w:val="40"/>
        </w:rPr>
      </w:pPr>
      <w:r>
        <w:rPr>
          <w:sz w:val="40"/>
        </w:rPr>
        <w:t>DELETE</w:t>
      </w:r>
      <w:r>
        <w:rPr>
          <w:spacing w:val="-2"/>
          <w:sz w:val="40"/>
        </w:rPr>
        <w:t xml:space="preserve"> </w:t>
      </w:r>
      <w:r>
        <w:rPr>
          <w:sz w:val="40"/>
        </w:rPr>
        <w:t>DATA</w:t>
      </w:r>
    </w:p>
    <w:p>
      <w:pPr>
        <w:pStyle w:val="9"/>
        <w:numPr>
          <w:ilvl w:val="1"/>
          <w:numId w:val="5"/>
        </w:numPr>
        <w:tabs>
          <w:tab w:val="left" w:pos="295"/>
        </w:tabs>
        <w:spacing w:before="0" w:after="0" w:line="488" w:lineRule="exact"/>
        <w:ind w:left="2665" w:right="7386" w:hanging="2666"/>
        <w:jc w:val="right"/>
        <w:rPr>
          <w:sz w:val="40"/>
        </w:rPr>
      </w:pPr>
      <w:r>
        <w:rPr>
          <w:spacing w:val="-1"/>
          <w:sz w:val="40"/>
        </w:rPr>
        <w:t>exit</w:t>
      </w:r>
    </w:p>
    <w:p>
      <w:pPr>
        <w:pStyle w:val="7"/>
      </w:pPr>
    </w:p>
    <w:p>
      <w:pPr>
        <w:pStyle w:val="7"/>
        <w:spacing w:before="12"/>
        <w:rPr>
          <w:sz w:val="39"/>
        </w:rPr>
      </w:pPr>
    </w:p>
    <w:p>
      <w:pPr>
        <w:pStyle w:val="7"/>
        <w:ind w:left="2370"/>
      </w:pPr>
      <w:r>
        <w:t>''')</w:t>
      </w:r>
    </w:p>
    <w:p>
      <w:pPr>
        <w:pStyle w:val="7"/>
        <w:spacing w:before="1"/>
        <w:ind w:left="1667"/>
      </w:pPr>
      <w:r>
        <w:t>i2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input('enter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choice')</w:t>
      </w:r>
    </w:p>
    <w:p>
      <w:pPr>
        <w:pStyle w:val="7"/>
      </w:pPr>
    </w:p>
    <w:p>
      <w:pPr>
        <w:pStyle w:val="7"/>
        <w:ind w:left="2068" w:right="7312" w:hanging="401"/>
      </w:pPr>
      <w:r>
        <w:t>if i2 == '1':</w:t>
      </w:r>
      <w:r>
        <w:rPr>
          <w:spacing w:val="-98"/>
        </w:rPr>
        <w:t xml:space="preserve"> </w:t>
      </w:r>
      <w:r>
        <w:t>insert()</w:t>
      </w:r>
    </w:p>
    <w:p>
      <w:pPr>
        <w:pStyle w:val="7"/>
        <w:spacing w:before="1"/>
        <w:ind w:left="2068" w:right="6957" w:hanging="401"/>
      </w:pPr>
      <w:r>
        <w:t>elif i2 == '2':</w:t>
      </w:r>
      <w:r>
        <w:rPr>
          <w:spacing w:val="-98"/>
        </w:rPr>
        <w:t xml:space="preserve"> </w:t>
      </w:r>
      <w:r>
        <w:t>update()</w:t>
      </w:r>
    </w:p>
    <w:p>
      <w:pPr>
        <w:pStyle w:val="7"/>
        <w:ind w:left="2068" w:right="6968" w:hanging="401"/>
      </w:pPr>
      <w:r>
        <w:t>elif i2 == '3':</w:t>
      </w:r>
      <w:r>
        <w:rPr>
          <w:spacing w:val="-99"/>
        </w:rPr>
        <w:t xml:space="preserve"> </w:t>
      </w:r>
      <w:r>
        <w:t>view()</w:t>
      </w:r>
    </w:p>
    <w:p>
      <w:pPr>
        <w:pStyle w:val="7"/>
        <w:ind w:left="2068" w:right="6939" w:hanging="401"/>
      </w:pPr>
      <w:r>
        <w:t>elif i2 == '4':</w:t>
      </w:r>
      <w:r>
        <w:rPr>
          <w:spacing w:val="-98"/>
        </w:rPr>
        <w:t xml:space="preserve"> </w:t>
      </w:r>
      <w:r>
        <w:t>delete()</w:t>
      </w:r>
    </w:p>
    <w:p>
      <w:pPr>
        <w:pStyle w:val="7"/>
        <w:ind w:left="1667"/>
      </w:pPr>
      <w:r>
        <w:t>elif</w:t>
      </w:r>
      <w:r>
        <w:rPr>
          <w:spacing w:val="-3"/>
        </w:rPr>
        <w:t xml:space="preserve"> </w:t>
      </w:r>
      <w:r>
        <w:t>i2==</w:t>
      </w:r>
      <w:r>
        <w:rPr>
          <w:spacing w:val="-3"/>
        </w:rPr>
        <w:t xml:space="preserve"> </w:t>
      </w:r>
      <w:r>
        <w:t>'5':</w:t>
      </w:r>
    </w:p>
    <w:p>
      <w:pPr>
        <w:pStyle w:val="7"/>
      </w:pPr>
    </w:p>
    <w:p>
      <w:pPr>
        <w:pStyle w:val="7"/>
      </w:pPr>
    </w:p>
    <w:p>
      <w:pPr>
        <w:pStyle w:val="7"/>
        <w:ind w:left="2068"/>
      </w:pPr>
      <w:r>
        <w:t>print(''''</w:t>
      </w:r>
    </w:p>
    <w:p>
      <w:pPr>
        <w:pStyle w:val="7"/>
      </w:pPr>
    </w:p>
    <w:p>
      <w:pPr>
        <w:pStyle w:val="7"/>
        <w:spacing w:before="1" w:line="488" w:lineRule="exact"/>
        <w:ind w:left="3155" w:right="2404"/>
        <w:jc w:val="center"/>
      </w:pPr>
      <w:r>
        <w:t>!!!!!!!!!!!!!!YOU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EXITED</w:t>
      </w:r>
    </w:p>
    <w:p>
      <w:pPr>
        <w:pStyle w:val="7"/>
        <w:spacing w:line="488" w:lineRule="exact"/>
        <w:ind w:right="7361"/>
        <w:jc w:val="right"/>
      </w:pPr>
      <w:r>
        <w:t>!!!!!!!!!!!!!!!!!!!!!!!!!!</w:t>
      </w: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8"/>
        </w:rPr>
      </w:pPr>
    </w:p>
    <w:p>
      <w:pPr>
        <w:pStyle w:val="7"/>
        <w:spacing w:before="21" w:line="488" w:lineRule="exact"/>
        <w:ind w:left="3173"/>
      </w:pPr>
      <w:r>
        <w:t>''')</w:t>
      </w:r>
    </w:p>
    <w:p>
      <w:pPr>
        <w:pStyle w:val="7"/>
        <w:ind w:left="1667" w:right="7629" w:firstLine="400"/>
      </w:pPr>
      <w:r>
        <w:t>break</w:t>
      </w:r>
      <w:r>
        <w:rPr>
          <w:spacing w:val="-98"/>
        </w:rPr>
        <w:t xml:space="preserve"> </w:t>
      </w:r>
      <w:r>
        <w:t>else:</w:t>
      </w:r>
    </w:p>
    <w:p>
      <w:pPr>
        <w:spacing w:after="0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5"/>
        <w:ind w:left="2068"/>
      </w:pPr>
      <w:r>
        <w:pict>
          <v:shape id="_x0000_s1061" o:spid="_x0000_s1061" style="position:absolute;left:0pt;margin-left:30.6pt;margin-top:33.55pt;height:774.6pt;width:534.4pt;mso-position-horizontal-relative:page;mso-position-vertical-relative:page;z-index:-251636736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t>print('invalid</w:t>
      </w:r>
      <w:r>
        <w:rPr>
          <w:spacing w:val="-7"/>
        </w:rPr>
        <w:t xml:space="preserve"> </w:t>
      </w:r>
      <w:r>
        <w:t>characters')</w:t>
      </w:r>
    </w:p>
    <w:p>
      <w:pPr>
        <w:pStyle w:val="7"/>
      </w:pPr>
    </w:p>
    <w:p>
      <w:pPr>
        <w:pStyle w:val="7"/>
      </w:pPr>
    </w:p>
    <w:p>
      <w:pPr>
        <w:pStyle w:val="7"/>
        <w:spacing w:line="480" w:lineRule="auto"/>
        <w:ind w:left="1266" w:right="7967" w:hanging="404"/>
      </w:pPr>
      <w:r>
        <w:t>elif i == '3':</w:t>
      </w:r>
    </w:p>
    <w:p>
      <w:pPr>
        <w:pStyle w:val="7"/>
        <w:spacing w:line="480" w:lineRule="auto"/>
        <w:ind w:left="1266" w:right="7967" w:hanging="404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ms.close()</w:t>
      </w:r>
    </w:p>
    <w:p>
      <w:pPr>
        <w:pStyle w:val="7"/>
        <w:spacing w:line="480" w:lineRule="auto"/>
        <w:ind w:left="1266" w:right="7967" w:hanging="404"/>
        <w:rPr>
          <w:rFonts w:hint="default"/>
          <w:spacing w:val="-98"/>
          <w:lang w:val="en-US"/>
        </w:rPr>
      </w:pPr>
      <w:r>
        <w:rPr>
          <w:spacing w:val="-98"/>
        </w:rPr>
        <w:t xml:space="preserve"> </w:t>
      </w:r>
      <w:r>
        <w:rPr>
          <w:rFonts w:hint="default"/>
          <w:spacing w:val="-98"/>
          <w:lang w:val="en-US"/>
        </w:rPr>
        <w:t xml:space="preserve">  </w:t>
      </w:r>
    </w:p>
    <w:p>
      <w:pPr>
        <w:pStyle w:val="7"/>
        <w:spacing w:line="480" w:lineRule="auto"/>
        <w:ind w:right="7967" w:firstLine="1800" w:firstLineChars="450"/>
      </w:pPr>
      <w:r>
        <w:t>Pri</w:t>
      </w:r>
      <w:r>
        <w:rPr>
          <w:rFonts w:hint="default"/>
          <w:lang w:val="en-US"/>
        </w:rPr>
        <w:t>n</w:t>
      </w:r>
      <w:r>
        <w:t>t('''</w:t>
      </w:r>
    </w:p>
    <w:p>
      <w:pPr>
        <w:pStyle w:val="7"/>
        <w:spacing w:before="1"/>
        <w:ind w:left="1967"/>
      </w:pP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EXITED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!!!!!!!!!!!</w:t>
      </w:r>
    </w:p>
    <w:p>
      <w:pPr>
        <w:pStyle w:val="7"/>
      </w:pPr>
    </w:p>
    <w:p>
      <w:pPr>
        <w:pStyle w:val="7"/>
        <w:ind w:left="460" w:right="2284" w:firstLine="1507"/>
      </w:pPr>
      <w:r>
        <w:t>THANK YOU FOR USING VILCIENS</w:t>
      </w:r>
      <w:r>
        <w:rPr>
          <w:spacing w:val="-98"/>
        </w:rPr>
        <w:t xml:space="preserve"> </w:t>
      </w:r>
      <w:r>
        <w:rPr>
          <w:u w:val="single"/>
        </w:rPr>
        <w:t>SERVICES!!!!!!!!!!!!!!!!</w:t>
      </w:r>
    </w:p>
    <w:p>
      <w:pPr>
        <w:pStyle w:val="7"/>
        <w:tabs>
          <w:tab w:val="left" w:pos="1967"/>
        </w:tabs>
        <w:ind w:left="4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:))))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8"/>
        </w:rPr>
      </w:pPr>
    </w:p>
    <w:p>
      <w:pPr>
        <w:pStyle w:val="7"/>
        <w:tabs>
          <w:tab w:val="left" w:pos="1967"/>
        </w:tabs>
        <w:spacing w:before="20" w:line="488" w:lineRule="exact"/>
        <w:ind w:left="4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''')</w:t>
      </w:r>
    </w:p>
    <w:p>
      <w:pPr>
        <w:pStyle w:val="7"/>
        <w:tabs>
          <w:tab w:val="left" w:pos="1266"/>
        </w:tabs>
        <w:spacing w:line="488" w:lineRule="exact"/>
        <w:ind w:left="46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break</w:t>
      </w:r>
    </w:p>
    <w:p>
      <w:pPr>
        <w:spacing w:after="0" w:line="488" w:lineRule="exact"/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spacing w:before="1"/>
        <w:rPr>
          <w:sz w:val="9"/>
        </w:rPr>
      </w:pPr>
      <w:r>
        <w:pict>
          <v:shape id="_x0000_s1062" o:spid="_x0000_s1062" style="position:absolute;left:0pt;margin-left:30.6pt;margin-top:33.55pt;height:774.6pt;width:534.4pt;mso-position-horizontal-relative:page;mso-position-vertical-relative:page;z-index:-251635712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spacing w:before="0" w:line="1079" w:lineRule="exact"/>
        <w:ind w:left="100" w:right="0" w:firstLine="0"/>
        <w:jc w:val="left"/>
        <w:rPr>
          <w:b/>
          <w:sz w:val="96"/>
        </w:rPr>
      </w:pPr>
      <w:r>
        <w:rPr>
          <w:b/>
          <w:sz w:val="96"/>
          <w:u w:val="thick"/>
        </w:rPr>
        <w:t>OUTPUT</w:t>
      </w:r>
    </w:p>
    <w:p>
      <w:pPr>
        <w:pStyle w:val="7"/>
        <w:rPr>
          <w:b/>
          <w:sz w:val="20"/>
        </w:rPr>
      </w:pPr>
    </w:p>
    <w:p>
      <w:pPr>
        <w:pStyle w:val="7"/>
        <w:spacing w:before="2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149860</wp:posOffset>
            </wp:positionV>
            <wp:extent cx="5737860" cy="376364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845" cy="376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"/>
        <w:rPr>
          <w:b/>
          <w:sz w:val="3"/>
        </w:rPr>
      </w:pPr>
    </w:p>
    <w:p>
      <w:pPr>
        <w:pStyle w:val="7"/>
        <w:spacing w:line="48" w:lineRule="exact"/>
        <w:ind w:left="100"/>
        <w:rPr>
          <w:sz w:val="4"/>
        </w:rPr>
      </w:pPr>
      <w:r>
        <w:rPr>
          <w:position w:val="0"/>
          <w:sz w:val="4"/>
        </w:rPr>
        <w:pict>
          <v:group id="_x0000_s1063" o:spid="_x0000_s1063" o:spt="203" style="height:2.4pt;width:451.3pt;" coordsize="9026,48">
            <o:lock v:ext="edit"/>
            <v:rect id="_x0000_s1064" o:spid="_x0000_s1064" o:spt="1" style="position:absolute;left:0;top:0;height:48;width:9026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237490</wp:posOffset>
            </wp:positionV>
            <wp:extent cx="5715000" cy="207708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799" cy="2076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6"/>
        <w:rPr>
          <w:b/>
          <w:sz w:val="4"/>
        </w:rPr>
      </w:pPr>
    </w:p>
    <w:p>
      <w:pPr>
        <w:pStyle w:val="7"/>
        <w:spacing w:line="48" w:lineRule="exact"/>
        <w:ind w:left="100"/>
        <w:rPr>
          <w:sz w:val="4"/>
        </w:rPr>
      </w:pPr>
      <w:r>
        <w:rPr>
          <w:position w:val="0"/>
          <w:sz w:val="4"/>
        </w:rPr>
        <w:pict>
          <v:group id="_x0000_s1065" o:spid="_x0000_s1065" o:spt="203" style="height:2.4pt;width:451.3pt;" coordsize="9026,48">
            <o:lock v:ext="edit"/>
            <v:rect id="_x0000_s1066" o:spid="_x0000_s1066" o:spt="1" style="position:absolute;left:0;top:0;height:48;width:9026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236855</wp:posOffset>
            </wp:positionV>
            <wp:extent cx="5764530" cy="728345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357" cy="728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2"/>
        <w:rPr>
          <w:b/>
          <w:sz w:val="3"/>
        </w:rPr>
      </w:pPr>
    </w:p>
    <w:p>
      <w:pPr>
        <w:pStyle w:val="7"/>
        <w:spacing w:line="48" w:lineRule="exact"/>
        <w:ind w:left="100"/>
        <w:rPr>
          <w:sz w:val="4"/>
        </w:rPr>
      </w:pPr>
      <w:r>
        <w:rPr>
          <w:position w:val="0"/>
          <w:sz w:val="4"/>
        </w:rPr>
        <w:pict>
          <v:group id="_x0000_s1067" o:spid="_x0000_s1067" o:spt="203" style="height:2.4pt;width:451.3pt;" coordsize="9026,48">
            <o:lock v:ext="edit"/>
            <v:rect id="_x0000_s1068" o:spid="_x0000_s1068" o:spt="1" style="position:absolute;left:0;top:0;height:48;width:9026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after="0" w:line="48" w:lineRule="exact"/>
        <w:rPr>
          <w:sz w:val="4"/>
        </w:rPr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7"/>
        <w:ind w:left="100"/>
        <w:rPr>
          <w:sz w:val="20"/>
        </w:rPr>
      </w:pPr>
      <w:r>
        <w:pict>
          <v:rect id="_x0000_s1069" o:spid="_x0000_s1069" o:spt="1" style="position:absolute;left:0pt;margin-left:36pt;margin-top:218.65pt;height:2.4pt;width:451.3pt;mso-position-horizontal-relative:page;mso-wrap-distance-bottom:0pt;mso-wrap-distance-top:0pt;z-index:-2516305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shape id="_x0000_s1070" o:spid="_x0000_s1070" style="position:absolute;left:0pt;margin-left:30.6pt;margin-top:33.55pt;height:774.6pt;width:534.4pt;mso-position-horizontal-relative:page;mso-position-vertical-relative:page;z-index:-251634688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20"/>
        </w:rPr>
        <w:drawing>
          <wp:inline distT="0" distB="0" distL="0" distR="0">
            <wp:extent cx="5721985" cy="272542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10" cy="272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218440</wp:posOffset>
            </wp:positionV>
            <wp:extent cx="5713095" cy="2443480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80" cy="2443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7"/>
        <w:rPr>
          <w:b/>
          <w:sz w:val="4"/>
        </w:rPr>
      </w:pPr>
    </w:p>
    <w:p>
      <w:pPr>
        <w:pStyle w:val="7"/>
        <w:spacing w:line="48" w:lineRule="exact"/>
        <w:ind w:left="100"/>
        <w:rPr>
          <w:sz w:val="4"/>
        </w:rPr>
      </w:pPr>
      <w:r>
        <w:rPr>
          <w:position w:val="0"/>
          <w:sz w:val="4"/>
        </w:rPr>
        <w:pict>
          <v:group id="_x0000_s1071" o:spid="_x0000_s1071" o:spt="203" style="height:2.4pt;width:451.3pt;" coordsize="9026,48">
            <o:lock v:ext="edit"/>
            <v:rect id="_x0000_s1072" o:spid="_x0000_s1072" o:spt="1" style="position:absolute;left:0;top:0;height:48;width:9026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rPr>
          <w:b/>
          <w:sz w:val="20"/>
        </w:rPr>
      </w:pPr>
    </w:p>
    <w:p>
      <w:pPr>
        <w:pStyle w:val="7"/>
        <w:spacing w:before="6"/>
        <w:rPr>
          <w:b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237490</wp:posOffset>
            </wp:positionV>
            <wp:extent cx="5172075" cy="260985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9"/>
        <w:rPr>
          <w:b/>
          <w:sz w:val="3"/>
        </w:rPr>
      </w:pPr>
    </w:p>
    <w:p>
      <w:pPr>
        <w:pStyle w:val="7"/>
        <w:spacing w:line="48" w:lineRule="exact"/>
        <w:ind w:left="100"/>
        <w:rPr>
          <w:sz w:val="4"/>
        </w:rPr>
      </w:pPr>
      <w:r>
        <w:rPr>
          <w:position w:val="0"/>
          <w:sz w:val="4"/>
        </w:rPr>
        <w:pict>
          <v:group id="_x0000_s1073" o:spid="_x0000_s1073" o:spt="203" style="height:2.4pt;width:407.3pt;" coordsize="8146,48">
            <o:lock v:ext="edit"/>
            <v:rect id="_x0000_s1074" o:spid="_x0000_s1074" o:spt="1" style="position:absolute;left:0;top:0;height:48;width:8146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spacing w:after="0" w:line="48" w:lineRule="exact"/>
        <w:rPr>
          <w:sz w:val="4"/>
        </w:rPr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3"/>
        <w:rPr>
          <w:u w:val="none"/>
        </w:rPr>
      </w:pPr>
      <w:r>
        <w:pict>
          <v:shape id="_x0000_s1075" o:spid="_x0000_s1075" style="position:absolute;left:0pt;margin-left:30.6pt;margin-top:33.55pt;height:774.6pt;width:534.4pt;mso-position-horizontal-relative:page;mso-position-vertical-relative:page;z-index:-251634688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u w:val="thick"/>
        </w:rPr>
        <w:t>Conclusion</w:t>
      </w: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17"/>
        </w:rPr>
      </w:pPr>
    </w:p>
    <w:p>
      <w:pPr>
        <w:spacing w:before="28"/>
        <w:ind w:left="100" w:right="603" w:firstLine="0"/>
        <w:jc w:val="left"/>
        <w:rPr>
          <w:b/>
          <w:sz w:val="36"/>
        </w:rPr>
      </w:pPr>
      <w:r>
        <w:rPr>
          <w:b/>
          <w:sz w:val="36"/>
        </w:rPr>
        <w:t>The program has been successfully compiled and executed</w:t>
      </w:r>
      <w:r>
        <w:rPr>
          <w:b/>
          <w:spacing w:val="-84"/>
          <w:sz w:val="36"/>
        </w:rPr>
        <w:t xml:space="preserve"> </w:t>
      </w:r>
      <w:r>
        <w:rPr>
          <w:b/>
          <w:sz w:val="36"/>
        </w:rPr>
        <w:t>without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any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errors.The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desired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has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been achieved</w:t>
      </w:r>
    </w:p>
    <w:p>
      <w:pPr>
        <w:pStyle w:val="7"/>
        <w:spacing w:before="6"/>
        <w:rPr>
          <w:b/>
          <w:sz w:val="39"/>
        </w:rPr>
      </w:pPr>
    </w:p>
    <w:p>
      <w:pPr>
        <w:spacing w:before="0"/>
        <w:ind w:left="100" w:right="298" w:firstLine="0"/>
        <w:jc w:val="left"/>
        <w:rPr>
          <w:b/>
          <w:sz w:val="36"/>
        </w:rPr>
      </w:pPr>
      <w:r>
        <w:rPr>
          <w:b/>
          <w:sz w:val="36"/>
        </w:rPr>
        <w:t>Although there are limitations to this program such as there</w:t>
      </w:r>
      <w:r>
        <w:rPr>
          <w:b/>
          <w:spacing w:val="-84"/>
          <w:sz w:val="36"/>
        </w:rPr>
        <w:t xml:space="preserve"> </w:t>
      </w:r>
      <w:r>
        <w:rPr>
          <w:b/>
          <w:sz w:val="36"/>
        </w:rPr>
        <w:t>is no payment system embedded in the program,rather you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will get a link in the mail directing you to a portal to pay it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but that itself is just an idea and not implemented in the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program</w:t>
      </w:r>
    </w:p>
    <w:p>
      <w:pPr>
        <w:spacing w:after="0"/>
        <w:jc w:val="left"/>
        <w:rPr>
          <w:sz w:val="36"/>
        </w:rPr>
        <w:sectPr>
          <w:pgSz w:w="11910" w:h="16840"/>
          <w:pgMar w:top="1060" w:right="600" w:bottom="280" w:left="620" w:header="733" w:footer="0" w:gutter="0"/>
          <w:cols w:space="720" w:num="1"/>
        </w:sectPr>
      </w:pPr>
    </w:p>
    <w:p>
      <w:pPr>
        <w:pStyle w:val="3"/>
        <w:rPr>
          <w:u w:val="none"/>
        </w:rPr>
      </w:pPr>
      <w:r>
        <w:pict>
          <v:shape id="_x0000_s1076" o:spid="_x0000_s1076" style="position:absolute;left:0pt;margin-left:30.6pt;margin-top:33.55pt;height:774.6pt;width:534.4pt;mso-position-horizontal-relative:page;mso-position-vertical-relative:page;z-index:-251633664;mso-width-relative:page;mso-height-relative:page;" fillcolor="#000000" filled="t" stroked="f" coordorigin="612,672" coordsize="10688,15492" path="m11280,16135l11270,16135,641,16135,631,16135,631,16145,641,16145,11270,16145,11280,16145,11280,16135xm11280,691l11270,691,641,691,631,691,631,701,631,16135,641,16135,641,701,11270,701,11270,16135,11280,16135,11280,701,11280,691xm11299,16135l11290,16135,11290,16154,11270,16154,641,16154,622,16154,622,16135,612,16135,612,16154,612,16164,622,16164,641,16164,11270,16164,11290,16164,11299,16164,11299,16154,11299,16135xm11299,672l11290,672,11270,672,641,672,622,672,612,672,612,682,612,701,612,16135,622,16135,622,701,622,682,641,682,11270,682,11290,682,11290,701,11290,16135,11299,16135,11299,701,11299,682,11299,6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u w:val="thick"/>
        </w:rPr>
        <w:t>BIBLIOGRAPHY</w:t>
      </w:r>
    </w:p>
    <w:p>
      <w:pPr>
        <w:pStyle w:val="7"/>
        <w:rPr>
          <w:b/>
          <w:sz w:val="20"/>
        </w:rPr>
      </w:pPr>
    </w:p>
    <w:p>
      <w:pPr>
        <w:pStyle w:val="7"/>
        <w:spacing w:before="2"/>
        <w:rPr>
          <w:b/>
          <w:sz w:val="19"/>
        </w:rPr>
      </w:pPr>
    </w:p>
    <w:p>
      <w:pPr>
        <w:pStyle w:val="9"/>
        <w:numPr>
          <w:ilvl w:val="0"/>
          <w:numId w:val="6"/>
        </w:numPr>
        <w:tabs>
          <w:tab w:val="left" w:pos="372"/>
        </w:tabs>
        <w:spacing w:before="4" w:after="0" w:line="586" w:lineRule="exact"/>
        <w:ind w:left="371" w:right="0" w:hanging="272"/>
        <w:jc w:val="left"/>
        <w:rPr>
          <w:sz w:val="48"/>
        </w:rPr>
      </w:pPr>
      <w:r>
        <w:rPr>
          <w:sz w:val="48"/>
        </w:rPr>
        <w:t>Sumita</w:t>
      </w:r>
      <w:r>
        <w:rPr>
          <w:spacing w:val="-3"/>
          <w:sz w:val="48"/>
        </w:rPr>
        <w:t xml:space="preserve"> </w:t>
      </w:r>
      <w:r>
        <w:rPr>
          <w:sz w:val="48"/>
        </w:rPr>
        <w:t>Arora’s</w:t>
      </w:r>
      <w:r>
        <w:rPr>
          <w:spacing w:val="-2"/>
          <w:sz w:val="48"/>
        </w:rPr>
        <w:t xml:space="preserve"> </w:t>
      </w:r>
      <w:r>
        <w:rPr>
          <w:sz w:val="48"/>
        </w:rPr>
        <w:t>text</w:t>
      </w:r>
      <w:r>
        <w:rPr>
          <w:spacing w:val="-3"/>
          <w:sz w:val="48"/>
        </w:rPr>
        <w:t xml:space="preserve"> </w:t>
      </w:r>
      <w:r>
        <w:rPr>
          <w:sz w:val="48"/>
        </w:rPr>
        <w:t>book</w:t>
      </w:r>
      <w:r>
        <w:rPr>
          <w:spacing w:val="-2"/>
          <w:sz w:val="48"/>
        </w:rPr>
        <w:t xml:space="preserve"> </w:t>
      </w:r>
      <w:r>
        <w:rPr>
          <w:sz w:val="48"/>
        </w:rPr>
        <w:t>for</w:t>
      </w:r>
      <w:r>
        <w:rPr>
          <w:spacing w:val="-4"/>
          <w:sz w:val="48"/>
        </w:rPr>
        <w:t xml:space="preserve"> </w:t>
      </w:r>
      <w:r>
        <w:rPr>
          <w:sz w:val="48"/>
        </w:rPr>
        <w:t>Computer</w:t>
      </w:r>
      <w:r>
        <w:rPr>
          <w:spacing w:val="-1"/>
          <w:sz w:val="48"/>
        </w:rPr>
        <w:t xml:space="preserve"> </w:t>
      </w:r>
      <w:r>
        <w:rPr>
          <w:sz w:val="48"/>
        </w:rPr>
        <w:t>Science</w:t>
      </w:r>
    </w:p>
    <w:p>
      <w:pPr>
        <w:spacing w:before="0"/>
        <w:ind w:left="100" w:right="0" w:firstLine="0"/>
        <w:jc w:val="left"/>
        <w:rPr>
          <w:sz w:val="48"/>
        </w:rPr>
      </w:pPr>
      <w:r>
        <w:rPr>
          <w:sz w:val="48"/>
        </w:rPr>
        <w:t>(class12)</w:t>
      </w:r>
    </w:p>
    <w:p>
      <w:pPr>
        <w:pStyle w:val="7"/>
        <w:spacing w:before="6"/>
        <w:rPr>
          <w:sz w:val="39"/>
        </w:rPr>
      </w:pPr>
    </w:p>
    <w:p>
      <w:pPr>
        <w:spacing w:before="0"/>
        <w:ind w:left="100" w:right="0" w:firstLine="0"/>
        <w:jc w:val="left"/>
        <w:rPr>
          <w:sz w:val="48"/>
        </w:rPr>
      </w:pPr>
      <w:r>
        <w:rPr>
          <w:sz w:val="48"/>
        </w:rPr>
        <w:t>•stackoverflow.com</w:t>
      </w:r>
    </w:p>
    <w:p>
      <w:pPr>
        <w:pStyle w:val="7"/>
        <w:spacing w:before="6"/>
        <w:rPr>
          <w:sz w:val="39"/>
        </w:rPr>
      </w:pPr>
    </w:p>
    <w:p>
      <w:pPr>
        <w:pStyle w:val="9"/>
        <w:numPr>
          <w:ilvl w:val="0"/>
          <w:numId w:val="6"/>
        </w:numPr>
        <w:tabs>
          <w:tab w:val="left" w:pos="252"/>
        </w:tabs>
        <w:spacing w:before="0" w:after="0" w:line="240" w:lineRule="auto"/>
        <w:ind w:left="251" w:right="0" w:hanging="152"/>
        <w:jc w:val="left"/>
        <w:rPr>
          <w:sz w:val="48"/>
        </w:rPr>
      </w:pPr>
      <w:r>
        <w:rPr>
          <w:sz w:val="48"/>
        </w:rPr>
        <w:t>Google.com</w:t>
      </w:r>
    </w:p>
    <w:sectPr>
      <w:pgSz w:w="11910" w:h="16840"/>
      <w:pgMar w:top="1060" w:right="600" w:bottom="280" w:left="620" w:header="733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43pt;margin-top:35.6pt;height:17.05pt;width:19.7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9"/>
                  <w:ind w:left="60" w:right="0" w:firstLine="0"/>
                  <w:jc w:val="left"/>
                  <w:rPr>
                    <w:rFonts w:ascii="Times New Roman"/>
                    <w:b/>
                    <w:sz w:val="27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7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2465" w:hanging="498"/>
        <w:jc w:val="left"/>
      </w:pPr>
      <w:rPr>
        <w:rFonts w:hint="default" w:ascii="Constantia" w:hAnsi="Constantia" w:eastAsia="Constantia" w:cs="Constantia"/>
        <w:w w:val="100"/>
        <w:sz w:val="38"/>
        <w:szCs w:val="3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2599" w:hanging="229"/>
        <w:jc w:val="left"/>
      </w:pPr>
      <w:rPr>
        <w:rFonts w:hint="default" w:ascii="Constantia" w:hAnsi="Constantia" w:eastAsia="Constantia" w:cs="Constantia"/>
        <w:spacing w:val="-3"/>
        <w:w w:val="100"/>
        <w:sz w:val="38"/>
        <w:szCs w:val="3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98" w:hanging="2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97" w:hanging="2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96" w:hanging="2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5" w:hanging="2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93" w:hanging="2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2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91" w:hanging="229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1780" w:hanging="315"/>
        <w:jc w:val="left"/>
      </w:pPr>
      <w:rPr>
        <w:rFonts w:hint="default" w:ascii="Constantia" w:hAnsi="Constantia" w:eastAsia="Constantia" w:cs="Constantia"/>
        <w:spacing w:val="-2"/>
        <w:w w:val="100"/>
        <w:sz w:val="38"/>
        <w:szCs w:val="38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2870" w:hanging="229"/>
        <w:jc w:val="left"/>
      </w:pPr>
      <w:rPr>
        <w:rFonts w:hint="default" w:ascii="Constantia" w:hAnsi="Constantia" w:eastAsia="Constantia" w:cs="Constantia"/>
        <w:w w:val="100"/>
        <w:sz w:val="38"/>
        <w:szCs w:val="3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47" w:hanging="2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15" w:hanging="2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82" w:hanging="2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50" w:hanging="2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18" w:hanging="2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85" w:hanging="2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3" w:hanging="229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2164" w:hanging="298"/>
        <w:jc w:val="left"/>
      </w:pPr>
      <w:rPr>
        <w:rFonts w:hint="default" w:ascii="Constantia" w:hAnsi="Constantia" w:eastAsia="Constantia" w:cs="Constantia"/>
        <w:spacing w:val="-1"/>
        <w:w w:val="100"/>
        <w:sz w:val="38"/>
        <w:szCs w:val="38"/>
        <w:lang w:val="en-US" w:eastAsia="en-US" w:bidi="ar-SA"/>
      </w:rPr>
    </w:lvl>
    <w:lvl w:ilvl="1" w:tentative="0">
      <w:start w:val="2"/>
      <w:numFmt w:val="decimal"/>
      <w:lvlText w:val="%2."/>
      <w:lvlJc w:val="left"/>
      <w:pPr>
        <w:ind w:left="2867" w:hanging="298"/>
        <w:jc w:val="left"/>
      </w:pPr>
      <w:rPr>
        <w:rFonts w:hint="default" w:ascii="Constantia" w:hAnsi="Constantia" w:eastAsia="Constantia" w:cs="Constantia"/>
        <w:spacing w:val="-2"/>
        <w:w w:val="100"/>
        <w:sz w:val="38"/>
        <w:szCs w:val="3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29" w:hanging="29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99" w:hanging="2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69" w:hanging="2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39" w:hanging="2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09" w:hanging="2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79" w:hanging="2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9" w:hanging="298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621" w:hanging="361"/>
      </w:pPr>
      <w:rPr>
        <w:rFonts w:hint="default"/>
        <w:w w:val="99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051" w:hanging="231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264" w:hanging="226"/>
        <w:jc w:val="left"/>
      </w:pPr>
      <w:rPr>
        <w:rFonts w:hint="default" w:ascii="Constantia" w:hAnsi="Constantia" w:eastAsia="Constantia" w:cs="Constantia"/>
        <w:spacing w:val="-4"/>
        <w:w w:val="100"/>
        <w:sz w:val="38"/>
        <w:szCs w:val="3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38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17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5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4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3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31" w:hanging="226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•"/>
      <w:lvlJc w:val="left"/>
      <w:pPr>
        <w:ind w:left="371" w:hanging="272"/>
      </w:pPr>
      <w:rPr>
        <w:rFonts w:hint="default" w:ascii="Constantia" w:hAnsi="Constantia" w:eastAsia="Constantia" w:cs="Constantia"/>
        <w:w w:val="100"/>
        <w:sz w:val="48"/>
        <w:szCs w:val="4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2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1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72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3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4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5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6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27" w:hanging="272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1550" w:hanging="284"/>
        <w:jc w:val="left"/>
      </w:pPr>
      <w:rPr>
        <w:rFonts w:hint="default" w:ascii="Constantia" w:hAnsi="Constantia" w:eastAsia="Constantia" w:cs="Constantia"/>
        <w:spacing w:val="-4"/>
        <w:w w:val="100"/>
        <w:sz w:val="38"/>
        <w:szCs w:val="38"/>
        <w:lang w:val="en-US" w:eastAsia="en-US" w:bidi="ar-SA"/>
      </w:rPr>
    </w:lvl>
    <w:lvl w:ilvl="1" w:tentative="0">
      <w:start w:val="2"/>
      <w:numFmt w:val="decimal"/>
      <w:lvlText w:val="%2."/>
      <w:lvlJc w:val="left"/>
      <w:pPr>
        <w:ind w:left="2966" w:hanging="296"/>
        <w:jc w:val="left"/>
      </w:pPr>
      <w:rPr>
        <w:rFonts w:hint="default" w:ascii="Constantia" w:hAnsi="Constantia" w:eastAsia="Constantia" w:cs="Constantia"/>
        <w:spacing w:val="-3"/>
        <w:w w:val="100"/>
        <w:sz w:val="38"/>
        <w:szCs w:val="3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80" w:hanging="29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0" w:hanging="29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1" w:hanging="29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2" w:hanging="29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3" w:hanging="29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5" w:hanging="29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6" w:hanging="29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9F0B7E"/>
    <w:rsid w:val="0F2810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tantia" w:hAnsi="Constantia" w:eastAsia="Constantia" w:cs="Constant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46"/>
      <w:outlineLvl w:val="1"/>
    </w:pPr>
    <w:rPr>
      <w:rFonts w:ascii="Arial" w:hAnsi="Arial" w:eastAsia="Arial" w:cs="Arial"/>
      <w:sz w:val="96"/>
      <w:szCs w:val="96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6"/>
      <w:ind w:left="100"/>
      <w:outlineLvl w:val="2"/>
    </w:pPr>
    <w:rPr>
      <w:rFonts w:ascii="Constantia" w:hAnsi="Constantia" w:eastAsia="Constantia" w:cs="Constantia"/>
      <w:b/>
      <w:bCs/>
      <w:sz w:val="72"/>
      <w:szCs w:val="72"/>
      <w:u w:val="single" w:color="00000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0"/>
      <w:outlineLvl w:val="3"/>
    </w:pPr>
    <w:rPr>
      <w:rFonts w:ascii="Constantia" w:hAnsi="Constantia" w:eastAsia="Constantia" w:cs="Constantia"/>
      <w:sz w:val="60"/>
      <w:szCs w:val="60"/>
      <w:u w:val="single" w:color="000000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onstantia" w:hAnsi="Constantia" w:eastAsia="Constantia" w:cs="Constantia"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20"/>
    </w:pPr>
    <w:rPr>
      <w:rFonts w:ascii="Constantia" w:hAnsi="Constantia" w:eastAsia="Constantia" w:cs="Constant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3"/>
    <customShpInfo spid="_x0000_s1066"/>
    <customShpInfo spid="_x0000_s1065"/>
    <customShpInfo spid="_x0000_s1068"/>
    <customShpInfo spid="_x0000_s1067"/>
    <customShpInfo spid="_x0000_s1069"/>
    <customShpInfo spid="_x0000_s1070"/>
    <customShpInfo spid="_x0000_s1072"/>
    <customShpInfo spid="_x0000_s1071"/>
    <customShpInfo spid="_x0000_s1074"/>
    <customShpInfo spid="_x0000_s1073"/>
    <customShpInfo spid="_x0000_s1075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2020-12-11T21:49:00Z</dcterms:created>
  <dc:creator>crazy</dc:creator>
  <cp:lastModifiedBy>google1557253535</cp:lastModifiedBy>
  <dcterms:modified xsi:type="dcterms:W3CDTF">2021-03-17T15:46:36Z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2020-12-11T00:00:00Z</vt:filetime>
  </property>
  <property fmtid="{D5CDD505-2E9C-101B-9397-08002B2CF9AE}" pid="5" name="KSOProductBuildVer">
    <vt:lpwstr>1033-11.2.0.10017</vt:lpwstr>
  </property>
</Properties>
</file>